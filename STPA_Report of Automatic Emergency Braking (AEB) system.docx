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STPA Analysis Report of Automatic Emergency Braking (AEB) system</w:t>
      </w:r>
    </w:p>
    <w:p>
      <w:r>
        <w:t>Date: December 24, 2024</w:t>
      </w:r>
    </w:p>
    <w:p>
      <w:r>
        <w:t>Generated by: SafeChatbot</w:t>
      </w:r>
    </w:p>
    <w:p>
      <w:r>
        <w:t>Prepared by: Asim Abdulkhaleq</w:t>
      </w:r>
    </w:p>
    <w:p>
      <w:pPr>
        <w:pStyle w:val="Heading1"/>
      </w:pPr>
      <w:r>
        <w:t>System Identification</w:t>
      </w:r>
    </w:p>
    <w:p>
      <w:r>
        <w:t>Description: The Automatic Emergency Braking (AEB) system is a critical vehicle safety feature designed to detect potential collisions and automatically apply the brakes to mitigate or prevent an accident. Below is a detailed design and description of the AEB system, including its components, functionality, and interactions.</w:t>
        <w:br/>
        <w:br/>
        <w:t>**System Overview**</w:t>
        <w:br/>
        <w:t>The AEB system employs a combination of sensors, processors (ECU), actuators, and a Human-Machine Interface (HMI) to monitor the vehicle's surroundings, identify potential collision risks, and automatically apply braking pressure when necessary. The system operates in several phases:</w:t>
        <w:br/>
        <w:br/>
        <w:t>1.  **Detection**: Identify potential obstacles or hazards through various sensor inputs.</w:t>
        <w:br/>
        <w:t>2.  **Risk Assessment**: Analyze the sensor data to predict the likelihood of a collision.</w:t>
        <w:br/>
        <w:t>3.  **Warning**: Alert the driver of an imminent collision.</w:t>
        <w:br/>
        <w:t>4.  **Action**: Apply brakes automatically if the driver does not respond in time.</w:t>
        <w:br/>
        <w:t>5.  **Post-Event Analysis**: Log data for diagnostics and system improvement.</w:t>
        <w:br/>
        <w:br/>
        <w:t>**System Components**</w:t>
        <w:br/>
        <w:br/>
        <w:t>**1. Human Controller:**</w:t>
        <w:br/>
        <w:t xml:space="preserve">   -   **Role**: The vehicle driver who is responsible for controlling the vehicle and may respond to warnings provided by the AEB system, their actions will influence the overall system operation.</w:t>
        <w:br/>
        <w:t xml:space="preserve">   -   **Key Features**: Can override or react to system warnings.</w:t>
        <w:br/>
        <w:t xml:space="preserve">   -   **Connections**: Receives visual, auditory, and haptic feedback from the HMI, their control action could affect the controlled process such as braking or steering if the human respond to the warnings.</w:t>
        <w:br/>
        <w:t xml:space="preserve">   -   **Example Contribution**: If the driver brakes in response to an alert, the system assists in applying optimal braking force.</w:t>
        <w:br/>
        <w:br/>
        <w:t>**2. Controller (Electronic Control Unit - ECU):**</w:t>
        <w:br/>
        <w:t xml:space="preserve">   -   **Role**: The central processing unit of the AEB system. Integrates data from all sensors, analyzes the environment using algorithms, and decides when to activate the brakes. It also sends a control command to the braking actuator and warnings to the HMI.</w:t>
        <w:br/>
        <w:t xml:space="preserve">   -   **Key Features**: Utilizes machine learning and advanced signal processing for object recognition and decision-making. Implements collision prediction algorithms and braking force modulation.</w:t>
        <w:br/>
        <w:t xml:space="preserve">   -   **Connections**: Receives data from radar, camera, LIDAR (optional), ultrasonic, wheel speed, yaw rate, and acceleration sensors. Sends control actions to the braking actuator and warnings to the HMI. It could also receives feedback from the braking actuator.</w:t>
        <w:br/>
        <w:t xml:space="preserve">   -   **Example Contribution**: Processes data from multiple sensors to determine if a vehicle is approaching too quickly and initiates braking or the HMI warnings.</w:t>
        <w:br/>
        <w:br/>
        <w:t>**3. Sensors:**</w:t>
        <w:br/>
        <w:t xml:space="preserve">   -   **Role**: Provide data about the vehicle's surroundings and motion.</w:t>
        <w:br/>
        <w:t xml:space="preserve">   -   **Key Features**: Multiple sensors for redundancy and accuracy under different conditions.</w:t>
        <w:br/>
        <w:t xml:space="preserve">   -   **Connections**: Provide data to the ECU.</w:t>
        <w:br/>
        <w:t xml:space="preserve">        -   **Radar Sensors**: </w:t>
        <w:br/>
        <w:t xml:space="preserve">        -  Mounted at the front of the vehicle to detect objects and measure their distance and speed relative to the vehicle.</w:t>
        <w:br/>
        <w:t xml:space="preserve">        -   **Camera Sensors**: </w:t>
        <w:br/>
        <w:t xml:space="preserve">            - Typically located near the rearview mirror to capture visual data for object recognition.</w:t>
        <w:br/>
        <w:t xml:space="preserve">            -  Examples of data include: vehicles, pedestrians, cyclists.</w:t>
        <w:br/>
        <w:t xml:space="preserve">        -   **LIDAR Sensors (optional)**: </w:t>
        <w:br/>
        <w:t xml:space="preserve">            - Provide high-resolution 3D mapping of the environment for precise object detection.</w:t>
        <w:br/>
        <w:t xml:space="preserve">        -   **Ultrasonic Sensors**: </w:t>
        <w:br/>
        <w:t xml:space="preserve">            - Used for close-range detection, often in low-speed scenarios.</w:t>
        <w:br/>
        <w:t xml:space="preserve">        -   **Wheel Speed Sensors**: </w:t>
        <w:br/>
        <w:t xml:space="preserve">             - Monitor the speed of each wheel to ensure accurate braking response. </w:t>
        <w:br/>
        <w:t xml:space="preserve">        -   **Yaw Rate and Acceleration Sensors**: </w:t>
        <w:br/>
        <w:t xml:space="preserve">             - Measure the vehicle's motion dynamics to improve stability during braking. </w:t>
        <w:br/>
        <w:t xml:space="preserve">   -   **Example Contribution**: Radar detects the distance to the car ahead, while the camera identifies objects as a pedestrian.</w:t>
        <w:br/>
        <w:br/>
        <w:t>**4. Actuator (Braking Actuator):**</w:t>
        <w:br/>
        <w:t xml:space="preserve">   -   **Role**: Implements the braking force as directed by the ECU, by either applying hydraulic braking force or using an electric brake booster</w:t>
        <w:br/>
        <w:t xml:space="preserve">   -   **Key Features**: Provides rapid and precise brake response. Includes hydraulic and electrical components to provide redundancy, could include feedback to ECU about the execution.</w:t>
        <w:br/>
        <w:t xml:space="preserve">   -   **Connections**: Receives control action signals from the ECU and send execution signal to the controlled process (Vehicle Braking System) or send feedback to the ECU</w:t>
        <w:br/>
        <w:t xml:space="preserve">   -   **Example Contribution**: Applies the necessary braking force to slow down or stop the vehicle to avoid a collision.</w:t>
        <w:br/>
        <w:br/>
        <w:t>**5. Controlled Process (Vehicle):**</w:t>
        <w:br/>
        <w:t xml:space="preserve">    -   **Role**: The physical vehicle that is being controlled by the system, which includes the braking system.</w:t>
        <w:br/>
        <w:t xml:space="preserve">    -  **Key Features**: Includes the physical breaking system and the car motion dynamics</w:t>
        <w:br/>
        <w:t xml:space="preserve">    -   **Connections**: Receives braking force command from the actuator and has a state of car motion that is used by the sensors.</w:t>
        <w:br/>
        <w:t xml:space="preserve">    -   **Example Contribution**: The braking system applies friction to slow the car motion based on the actuator output</w:t>
        <w:br/>
        <w:br/>
        <w:t>**6. Human-Machine Interface (HMI):**</w:t>
        <w:br/>
        <w:t xml:space="preserve">   -  **Role**: Provides feedback and warnings to the driver.</w:t>
        <w:br/>
        <w:t xml:space="preserve">   -   **Key Features**: Multimodal feedback through auditory, visual, and haptic signals.</w:t>
        <w:br/>
        <w:t xml:space="preserve">   -   **Connections**: Receives control commands from the ECU and delivers information to the human controller. It is also part of the controlled process since it is part of the vehicle.</w:t>
        <w:br/>
        <w:t xml:space="preserve">   -   **Example Contribution**:  Provides a warning beep and displays a visual alert on the dashboard to indicate a potential collision. </w:t>
        <w:br/>
        <w:br/>
        <w:t>**7. Communication Modules:**</w:t>
        <w:br/>
        <w:t xml:space="preserve">    -   **Role:** Enables communication with external sources for enhanced situational awareness.</w:t>
        <w:br/>
        <w:t xml:space="preserve">    -   **Key Features:** V2X communication capabilities</w:t>
        <w:br/>
        <w:t xml:space="preserve">    -   **Connections:** Receives data from other vehicles or infrastructure, enhancing collision avoidance and providing additional data to the ECU for decision making, but it does not affect braking directly and does not send control action, thus it is more part of the sensor.</w:t>
        <w:br/>
        <w:t xml:space="preserve">    -  **Example Contribution:** Receives data about traffic conditions that help improve collision prediction accuracy.</w:t>
        <w:br/>
        <w:br/>
        <w:t>**System Functionality (Detailed)**</w:t>
        <w:br/>
        <w:br/>
        <w:t>1.  **Detection and Monitoring:** The system continuously scans the road using radar, cameras, and other sensors. The ECU processes the sensor data to identify objects, calculate their distance, relative speed, and predict their trajectory.</w:t>
        <w:br/>
        <w:t>2.  **Risk Assessment:** The collision prediction algorithms calculate the probability of an impact based on vehicle speed, distance to the obstacle, and driver behavior. If a potential collision is detected, the system evaluates whether it can be avoided through braking or steering.</w:t>
        <w:br/>
        <w:t>3.  **Driver Warning:** When a potential collision is identified, the system first alerts the driver using visual, auditory, or haptic warnings. If the driver responds by braking or steering, the system assists as needed. The HMI also provide feedback about the system state or faults.</w:t>
        <w:br/>
        <w:t>4.  **Autonomous Braking:** If the driver does not respond, the system automatically applies the brakes. The braking force is modulated to either avoid the collision entirely or reduce its severity.</w:t>
        <w:br/>
        <w:t>5.  **Post-Event Analysis:** After an AEB event, the system logs data for diagnostic and feedback purposes, enabling continuous improvement.</w:t>
        <w:br/>
        <w:br/>
        <w:t>**Key Design Considerations**</w:t>
        <w:br/>
        <w:br/>
        <w:t>-   **Redundancy:** Multiple sensors (e.g., radar and cameras) ensure reliability even if one sensor fails or is obstructed.</w:t>
        <w:br/>
        <w:t>-   **Latency:** The system must process sensor data and activate the brakes within milliseconds to be effective.</w:t>
        <w:br/>
        <w:t>-   **Environmental Adaptability:** Sensors must function in various conditions, including rain, fog, snow, and low light.</w:t>
        <w:br/>
        <w:t>-   **Fail-Safe Mechanisms:** Backup power and fail-safe modes ensure the system operates reliably in emergencies.</w:t>
        <w:br/>
        <w:t>-   **Integration with Other Systems:** The AEB system is often integrated with adaptive cruise control (ACC), lane-keeping assist (LKA), and electronic stability control (ESC).</w:t>
        <w:br/>
        <w:br/>
        <w:t>**Connections**</w:t>
        <w:br/>
        <w:br/>
        <w:t>- [Radar Sensors] --&gt; [ECU]: radar data</w:t>
        <w:br/>
        <w:t>- [Camera Sensors] --&gt; [ECU]: camera data</w:t>
        <w:br/>
        <w:t>- [LIDAR Sensors] --&gt; [ECU]: lidar data</w:t>
        <w:br/>
        <w:t>- [Ultrasonic Sensors] --&gt; [ECU]: ultrasonic data</w:t>
        <w:br/>
        <w:t>- [Wheel Speed Sensors] --&gt; [ECU]: wheel speed data</w:t>
        <w:br/>
        <w:t>- [Yaw Rate and Acceleration Sensors] --&gt; [ECU]: vehicle motion data</w:t>
        <w:br/>
        <w:t>- [ECU] --&gt; [Braking Actuator]: braking control</w:t>
        <w:br/>
        <w:t>- [Braking Actuator] --&gt; [Vehicle]: braking command</w:t>
        <w:br/>
        <w:t>- [ECU] --&gt; [HMI]: warning control</w:t>
        <w:br/>
        <w:t>- [HMI] --&gt; [Human Controller]: warning info</w:t>
        <w:br/>
        <w:t>- [Communication Modules] --&gt; [ECU]: external data</w:t>
      </w:r>
    </w:p>
    <w:p>
      <w:r>
        <w:t>Boundary: The system boundary includes the vehicle's sensors, the ECU, the braking actuator, the braking system, the HMI, the driver, the vehicle motion and their interactions. It also involves external environment such as the road conditions and other vehicles, and the interaction with the external system is done by communication module and is a part of the system and the sensor. The system does not include the road, other vehicles or external weather conditions.</w:t>
      </w:r>
    </w:p>
    <w:p>
      <w:pPr>
        <w:pStyle w:val="Heading1"/>
      </w:pPr>
      <w:r>
        <w:t>Purpose</w:t>
      </w:r>
    </w:p>
    <w:p>
      <w:r>
        <w:t>The purpose of the analysis is to identify potential safety hazards associated with the AEB system and to develop safety constraints to mitigate these hazards, preventing accidents, loss of life or injury and to improve overall performance of the system.</w:t>
      </w:r>
    </w:p>
    <w:p>
      <w:pPr>
        <w:pStyle w:val="Heading1"/>
      </w:pPr>
      <w:r>
        <w:t>System Goals</w:t>
      </w:r>
    </w:p>
    <w:p>
      <w:pPr>
        <w:pStyle w:val="ListBullet"/>
      </w:pPr>
      <w:r>
        <w:t>To prevent or mitigate vehicle collisions.</w:t>
      </w:r>
    </w:p>
    <w:p>
      <w:pPr>
        <w:pStyle w:val="ListBullet"/>
      </w:pPr>
      <w:r>
        <w:t>To reduce the severity of unavoidable accidents.</w:t>
      </w:r>
    </w:p>
    <w:p>
      <w:pPr>
        <w:pStyle w:val="ListBullet"/>
      </w:pPr>
      <w:r>
        <w:t>To ensure the safety of the vehicle occupants and other road users.</w:t>
      </w:r>
    </w:p>
    <w:p>
      <w:pPr>
        <w:pStyle w:val="Heading1"/>
      </w:pPr>
      <w:r>
        <w:t>Accidents</w:t>
      </w:r>
    </w:p>
    <w:tbl>
      <w:tblPr>
        <w:tblStyle w:val="TableGrid"/>
        <w:tblW w:type="auto" w:w="0"/>
        <w:tblLook w:firstColumn="1" w:firstRow="1" w:lastColumn="0" w:lastRow="0" w:noHBand="0" w:noVBand="1" w:val="04A0"/>
      </w:tblPr>
      <w:tblGrid>
        <w:gridCol w:w="4320"/>
        <w:gridCol w:w="4320"/>
      </w:tblGrid>
      <w:tr>
        <w:tc>
          <w:tcPr>
            <w:tcW w:type="dxa" w:w="4320"/>
            <w:shd w:fill="B4C6E7"/>
            <w:tcBorders>
              <w:top w:val="single" w:sz="4" w:space="0" w:color="000000"/>
              <w:left w:val="single" w:sz="4" w:space="0" w:color="000000"/>
              <w:bottom w:val="single" w:sz="4" w:space="0" w:color="000000"/>
              <w:right w:val="single" w:sz="4" w:space="0" w:color="000000"/>
            </w:tcBorders>
          </w:tcPr>
          <w:p>
            <w:r>
              <w:t>id</w:t>
            </w:r>
          </w:p>
        </w:tc>
        <w:tc>
          <w:tcPr>
            <w:tcW w:type="dxa" w:w="4320"/>
            <w:shd w:fill="B4C6E7"/>
            <w:tcBorders>
              <w:top w:val="single" w:sz="4" w:space="0" w:color="000000"/>
              <w:left w:val="single" w:sz="4" w:space="0" w:color="000000"/>
              <w:bottom w:val="single" w:sz="4" w:space="0" w:color="000000"/>
              <w:right w:val="single" w:sz="4" w:space="0" w:color="000000"/>
            </w:tcBorders>
          </w:tcPr>
          <w:p>
            <w:r>
              <w:t>description</w:t>
            </w:r>
          </w:p>
        </w:tc>
      </w:tr>
      <w:tr>
        <w:tc>
          <w:tcPr>
            <w:tcW w:type="dxa" w:w="4320"/>
            <w:tcBorders>
              <w:top w:val="single" w:sz="4" w:space="0" w:color="BFBFBF"/>
              <w:left w:val="single" w:sz="4" w:space="0" w:color="BFBFBF"/>
              <w:bottom w:val="single" w:sz="4" w:space="0" w:color="BFBFBF"/>
              <w:right w:val="single" w:sz="4" w:space="0" w:color="BFBFBF"/>
            </w:tcBorders>
            <w:shd w:fill="F7F7F7"/>
          </w:tcPr>
          <w:p>
            <w:r>
              <w:t>A1</w:t>
            </w:r>
          </w:p>
        </w:tc>
        <w:tc>
          <w:tcPr>
            <w:tcW w:type="dxa" w:w="4320"/>
            <w:tcBorders>
              <w:top w:val="single" w:sz="4" w:space="0" w:color="BFBFBF"/>
              <w:left w:val="single" w:sz="4" w:space="0" w:color="BFBFBF"/>
              <w:bottom w:val="single" w:sz="4" w:space="0" w:color="BFBFBF"/>
              <w:right w:val="single" w:sz="4" w:space="0" w:color="BFBFBF"/>
            </w:tcBorders>
            <w:shd w:fill="F7F7F7"/>
          </w:tcPr>
          <w:p>
            <w:r>
              <w:t>Collision between the vehicle and another vehicle, pedestrian, cyclist, or object.</w:t>
            </w:r>
          </w:p>
        </w:tc>
      </w:tr>
      <w:tr>
        <w:tc>
          <w:tcPr>
            <w:tcW w:type="dxa" w:w="4320"/>
            <w:tcBorders>
              <w:top w:val="single" w:sz="4" w:space="0" w:color="BFBFBF"/>
              <w:left w:val="single" w:sz="4" w:space="0" w:color="BFBFBF"/>
              <w:bottom w:val="single" w:sz="4" w:space="0" w:color="BFBFBF"/>
              <w:right w:val="single" w:sz="4" w:space="0" w:color="BFBFBF"/>
            </w:tcBorders>
            <w:shd w:fill="F7F7F7"/>
          </w:tcPr>
          <w:p>
            <w:r>
              <w:t>A2</w:t>
            </w:r>
          </w:p>
        </w:tc>
        <w:tc>
          <w:tcPr>
            <w:tcW w:type="dxa" w:w="4320"/>
            <w:tcBorders>
              <w:top w:val="single" w:sz="4" w:space="0" w:color="BFBFBF"/>
              <w:left w:val="single" w:sz="4" w:space="0" w:color="BFBFBF"/>
              <w:bottom w:val="single" w:sz="4" w:space="0" w:color="BFBFBF"/>
              <w:right w:val="single" w:sz="4" w:space="0" w:color="BFBFBF"/>
            </w:tcBorders>
            <w:shd w:fill="F7F7F7"/>
          </w:tcPr>
          <w:p>
            <w:r>
              <w:t>Loss of control of the vehicle leading to an accident.</w:t>
            </w:r>
          </w:p>
        </w:tc>
      </w:tr>
      <w:tr>
        <w:tc>
          <w:tcPr>
            <w:tcW w:type="dxa" w:w="4320"/>
            <w:tcBorders>
              <w:top w:val="single" w:sz="4" w:space="0" w:color="BFBFBF"/>
              <w:left w:val="single" w:sz="4" w:space="0" w:color="BFBFBF"/>
              <w:bottom w:val="single" w:sz="4" w:space="0" w:color="BFBFBF"/>
              <w:right w:val="single" w:sz="4" w:space="0" w:color="BFBFBF"/>
            </w:tcBorders>
            <w:shd w:fill="F7F7F7"/>
          </w:tcPr>
          <w:p>
            <w:r>
              <w:t>A3</w:t>
            </w:r>
          </w:p>
        </w:tc>
        <w:tc>
          <w:tcPr>
            <w:tcW w:type="dxa" w:w="4320"/>
            <w:tcBorders>
              <w:top w:val="single" w:sz="4" w:space="0" w:color="BFBFBF"/>
              <w:left w:val="single" w:sz="4" w:space="0" w:color="BFBFBF"/>
              <w:bottom w:val="single" w:sz="4" w:space="0" w:color="BFBFBF"/>
              <w:right w:val="single" w:sz="4" w:space="0" w:color="BFBFBF"/>
            </w:tcBorders>
            <w:shd w:fill="F7F7F7"/>
          </w:tcPr>
          <w:p>
            <w:r>
              <w:t>Injury to vehicle occupants or other road users</w:t>
            </w:r>
          </w:p>
        </w:tc>
      </w:tr>
      <w:tr>
        <w:tc>
          <w:tcPr>
            <w:tcW w:type="dxa" w:w="4320"/>
            <w:tcBorders>
              <w:top w:val="single" w:sz="4" w:space="0" w:color="BFBFBF"/>
              <w:left w:val="single" w:sz="4" w:space="0" w:color="BFBFBF"/>
              <w:bottom w:val="single" w:sz="4" w:space="0" w:color="BFBFBF"/>
              <w:right w:val="single" w:sz="4" w:space="0" w:color="BFBFBF"/>
            </w:tcBorders>
            <w:shd w:fill="F7F7F7"/>
          </w:tcPr>
          <w:p>
            <w:r>
              <w:t>A4</w:t>
            </w:r>
          </w:p>
        </w:tc>
        <w:tc>
          <w:tcPr>
            <w:tcW w:type="dxa" w:w="4320"/>
            <w:tcBorders>
              <w:top w:val="single" w:sz="4" w:space="0" w:color="BFBFBF"/>
              <w:left w:val="single" w:sz="4" w:space="0" w:color="BFBFBF"/>
              <w:bottom w:val="single" w:sz="4" w:space="0" w:color="BFBFBF"/>
              <w:right w:val="single" w:sz="4" w:space="0" w:color="BFBFBF"/>
            </w:tcBorders>
            <w:shd w:fill="F7F7F7"/>
          </w:tcPr>
          <w:p>
            <w:r>
              <w:t>Property damage</w:t>
            </w:r>
          </w:p>
        </w:tc>
      </w:tr>
    </w:tbl>
    <w:p>
      <w:pPr>
        <w:pStyle w:val="Heading1"/>
      </w:pPr>
      <w:r>
        <w:t>Hazards</w:t>
      </w:r>
    </w:p>
    <w:tbl>
      <w:tblPr>
        <w:tblStyle w:val="TableGrid"/>
        <w:tblW w:type="auto" w:w="0"/>
        <w:tblLook w:firstColumn="1" w:firstRow="1" w:lastColumn="0" w:lastRow="0" w:noHBand="0" w:noVBand="1" w:val="04A0"/>
      </w:tblPr>
      <w:tblGrid>
        <w:gridCol w:w="2880"/>
        <w:gridCol w:w="2880"/>
        <w:gridCol w:w="2880"/>
      </w:tblGrid>
      <w:tr>
        <w:tc>
          <w:tcPr>
            <w:tcW w:type="dxa" w:w="2880"/>
            <w:shd w:fill="B4C6E7"/>
            <w:tcBorders>
              <w:top w:val="single" w:sz="4" w:space="0" w:color="000000"/>
              <w:left w:val="single" w:sz="4" w:space="0" w:color="000000"/>
              <w:bottom w:val="single" w:sz="4" w:space="0" w:color="000000"/>
              <w:right w:val="single" w:sz="4" w:space="0" w:color="000000"/>
            </w:tcBorders>
          </w:tcPr>
          <w:p>
            <w:r>
              <w:t>id</w:t>
            </w:r>
          </w:p>
        </w:tc>
        <w:tc>
          <w:tcPr>
            <w:tcW w:type="dxa" w:w="2880"/>
            <w:shd w:fill="B4C6E7"/>
            <w:tcBorders>
              <w:top w:val="single" w:sz="4" w:space="0" w:color="000000"/>
              <w:left w:val="single" w:sz="4" w:space="0" w:color="000000"/>
              <w:bottom w:val="single" w:sz="4" w:space="0" w:color="000000"/>
              <w:right w:val="single" w:sz="4" w:space="0" w:color="000000"/>
            </w:tcBorders>
          </w:tcPr>
          <w:p>
            <w:r>
              <w:t>description</w:t>
            </w:r>
          </w:p>
        </w:tc>
        <w:tc>
          <w:tcPr>
            <w:tcW w:type="dxa" w:w="2880"/>
            <w:shd w:fill="B4C6E7"/>
            <w:tcBorders>
              <w:top w:val="single" w:sz="4" w:space="0" w:color="000000"/>
              <w:left w:val="single" w:sz="4" w:space="0" w:color="000000"/>
              <w:bottom w:val="single" w:sz="4" w:space="0" w:color="000000"/>
              <w:right w:val="single" w:sz="4" w:space="0" w:color="000000"/>
            </w:tcBorders>
          </w:tcPr>
          <w:p>
            <w:r>
              <w:t>linked_accidents</w:t>
            </w:r>
          </w:p>
        </w:tc>
      </w:tr>
      <w:tr>
        <w:tc>
          <w:tcPr>
            <w:tcW w:type="dxa" w:w="2880"/>
            <w:tcBorders>
              <w:top w:val="single" w:sz="4" w:space="0" w:color="BFBFBF"/>
              <w:left w:val="single" w:sz="4" w:space="0" w:color="BFBFBF"/>
              <w:bottom w:val="single" w:sz="4" w:space="0" w:color="BFBFBF"/>
              <w:right w:val="single" w:sz="4" w:space="0" w:color="BFBFBF"/>
            </w:tcBorders>
            <w:shd w:fill="F7F7F7"/>
          </w:tcPr>
          <w:p>
            <w:r>
              <w:t>H1</w:t>
            </w:r>
          </w:p>
        </w:tc>
        <w:tc>
          <w:tcPr>
            <w:tcW w:type="dxa" w:w="2880"/>
            <w:tcBorders>
              <w:top w:val="single" w:sz="4" w:space="0" w:color="BFBFBF"/>
              <w:left w:val="single" w:sz="4" w:space="0" w:color="BFBFBF"/>
              <w:bottom w:val="single" w:sz="4" w:space="0" w:color="BFBFBF"/>
              <w:right w:val="single" w:sz="4" w:space="0" w:color="BFBFBF"/>
            </w:tcBorders>
            <w:shd w:fill="F7F7F7"/>
          </w:tcPr>
          <w:p>
            <w:r>
              <w:t>AEB fails to activate when a collision is imminent.</w:t>
            </w:r>
          </w:p>
        </w:tc>
        <w:tc>
          <w:tcPr>
            <w:tcW w:type="dxa" w:w="2880"/>
            <w:tcBorders>
              <w:top w:val="single" w:sz="4" w:space="0" w:color="BFBFBF"/>
              <w:left w:val="single" w:sz="4" w:space="0" w:color="BFBFBF"/>
              <w:bottom w:val="single" w:sz="4" w:space="0" w:color="BFBFBF"/>
              <w:right w:val="single" w:sz="4" w:space="0" w:color="BFBFBF"/>
            </w:tcBorders>
            <w:shd w:fill="F7F7F7"/>
          </w:tcPr>
          <w:p>
            <w:r>
              <w:t>['A1', 'A2', 'A3', 'A4']</w:t>
            </w:r>
          </w:p>
        </w:tc>
      </w:tr>
      <w:tr>
        <w:tc>
          <w:tcPr>
            <w:tcW w:type="dxa" w:w="2880"/>
            <w:tcBorders>
              <w:top w:val="single" w:sz="4" w:space="0" w:color="BFBFBF"/>
              <w:left w:val="single" w:sz="4" w:space="0" w:color="BFBFBF"/>
              <w:bottom w:val="single" w:sz="4" w:space="0" w:color="BFBFBF"/>
              <w:right w:val="single" w:sz="4" w:space="0" w:color="BFBFBF"/>
            </w:tcBorders>
            <w:shd w:fill="F7F7F7"/>
          </w:tcPr>
          <w:p>
            <w:r>
              <w:t>H2</w:t>
            </w:r>
          </w:p>
        </w:tc>
        <w:tc>
          <w:tcPr>
            <w:tcW w:type="dxa" w:w="2880"/>
            <w:tcBorders>
              <w:top w:val="single" w:sz="4" w:space="0" w:color="BFBFBF"/>
              <w:left w:val="single" w:sz="4" w:space="0" w:color="BFBFBF"/>
              <w:bottom w:val="single" w:sz="4" w:space="0" w:color="BFBFBF"/>
              <w:right w:val="single" w:sz="4" w:space="0" w:color="BFBFBF"/>
            </w:tcBorders>
            <w:shd w:fill="F7F7F7"/>
          </w:tcPr>
          <w:p>
            <w:r>
              <w:t>AEB activates unnecessarily causing a sudden stop and potential rear end collision.</w:t>
            </w:r>
          </w:p>
        </w:tc>
        <w:tc>
          <w:tcPr>
            <w:tcW w:type="dxa" w:w="2880"/>
            <w:tcBorders>
              <w:top w:val="single" w:sz="4" w:space="0" w:color="BFBFBF"/>
              <w:left w:val="single" w:sz="4" w:space="0" w:color="BFBFBF"/>
              <w:bottom w:val="single" w:sz="4" w:space="0" w:color="BFBFBF"/>
              <w:right w:val="single" w:sz="4" w:space="0" w:color="BFBFBF"/>
            </w:tcBorders>
            <w:shd w:fill="F7F7F7"/>
          </w:tcPr>
          <w:p>
            <w:r>
              <w:t>['A1', 'A2', 'A3', 'A4']</w:t>
            </w:r>
          </w:p>
        </w:tc>
      </w:tr>
      <w:tr>
        <w:tc>
          <w:tcPr>
            <w:tcW w:type="dxa" w:w="2880"/>
            <w:tcBorders>
              <w:top w:val="single" w:sz="4" w:space="0" w:color="BFBFBF"/>
              <w:left w:val="single" w:sz="4" w:space="0" w:color="BFBFBF"/>
              <w:bottom w:val="single" w:sz="4" w:space="0" w:color="BFBFBF"/>
              <w:right w:val="single" w:sz="4" w:space="0" w:color="BFBFBF"/>
            </w:tcBorders>
            <w:shd w:fill="F7F7F7"/>
          </w:tcPr>
          <w:p>
            <w:r>
              <w:t>H3</w:t>
            </w:r>
          </w:p>
        </w:tc>
        <w:tc>
          <w:tcPr>
            <w:tcW w:type="dxa" w:w="2880"/>
            <w:tcBorders>
              <w:top w:val="single" w:sz="4" w:space="0" w:color="BFBFBF"/>
              <w:left w:val="single" w:sz="4" w:space="0" w:color="BFBFBF"/>
              <w:bottom w:val="single" w:sz="4" w:space="0" w:color="BFBFBF"/>
              <w:right w:val="single" w:sz="4" w:space="0" w:color="BFBFBF"/>
            </w:tcBorders>
            <w:shd w:fill="F7F7F7"/>
          </w:tcPr>
          <w:p>
            <w:r>
              <w:t>AEB activation is delayed such that a collision is not mitigated</w:t>
            </w:r>
          </w:p>
        </w:tc>
        <w:tc>
          <w:tcPr>
            <w:tcW w:type="dxa" w:w="2880"/>
            <w:tcBorders>
              <w:top w:val="single" w:sz="4" w:space="0" w:color="BFBFBF"/>
              <w:left w:val="single" w:sz="4" w:space="0" w:color="BFBFBF"/>
              <w:bottom w:val="single" w:sz="4" w:space="0" w:color="BFBFBF"/>
              <w:right w:val="single" w:sz="4" w:space="0" w:color="BFBFBF"/>
            </w:tcBorders>
            <w:shd w:fill="F7F7F7"/>
          </w:tcPr>
          <w:p>
            <w:r>
              <w:t>['A1', 'A2', 'A3', 'A4']</w:t>
            </w:r>
          </w:p>
        </w:tc>
      </w:tr>
      <w:tr>
        <w:tc>
          <w:tcPr>
            <w:tcW w:type="dxa" w:w="2880"/>
            <w:tcBorders>
              <w:top w:val="single" w:sz="4" w:space="0" w:color="BFBFBF"/>
              <w:left w:val="single" w:sz="4" w:space="0" w:color="BFBFBF"/>
              <w:bottom w:val="single" w:sz="4" w:space="0" w:color="BFBFBF"/>
              <w:right w:val="single" w:sz="4" w:space="0" w:color="BFBFBF"/>
            </w:tcBorders>
            <w:shd w:fill="F7F7F7"/>
          </w:tcPr>
          <w:p>
            <w:r>
              <w:t>H4</w:t>
            </w:r>
          </w:p>
        </w:tc>
        <w:tc>
          <w:tcPr>
            <w:tcW w:type="dxa" w:w="2880"/>
            <w:tcBorders>
              <w:top w:val="single" w:sz="4" w:space="0" w:color="BFBFBF"/>
              <w:left w:val="single" w:sz="4" w:space="0" w:color="BFBFBF"/>
              <w:bottom w:val="single" w:sz="4" w:space="0" w:color="BFBFBF"/>
              <w:right w:val="single" w:sz="4" w:space="0" w:color="BFBFBF"/>
            </w:tcBorders>
            <w:shd w:fill="F7F7F7"/>
          </w:tcPr>
          <w:p>
            <w:r>
              <w:t>AEB activation is too strong or too weak, leading to loss of control or a collision that is not prevented.</w:t>
            </w:r>
          </w:p>
        </w:tc>
        <w:tc>
          <w:tcPr>
            <w:tcW w:type="dxa" w:w="2880"/>
            <w:tcBorders>
              <w:top w:val="single" w:sz="4" w:space="0" w:color="BFBFBF"/>
              <w:left w:val="single" w:sz="4" w:space="0" w:color="BFBFBF"/>
              <w:bottom w:val="single" w:sz="4" w:space="0" w:color="BFBFBF"/>
              <w:right w:val="single" w:sz="4" w:space="0" w:color="BFBFBF"/>
            </w:tcBorders>
            <w:shd w:fill="F7F7F7"/>
          </w:tcPr>
          <w:p>
            <w:r>
              <w:t>['A1', 'A2', 'A3', 'A4']</w:t>
            </w:r>
          </w:p>
        </w:tc>
      </w:tr>
      <w:tr>
        <w:tc>
          <w:tcPr>
            <w:tcW w:type="dxa" w:w="2880"/>
            <w:tcBorders>
              <w:top w:val="single" w:sz="4" w:space="0" w:color="BFBFBF"/>
              <w:left w:val="single" w:sz="4" w:space="0" w:color="BFBFBF"/>
              <w:bottom w:val="single" w:sz="4" w:space="0" w:color="BFBFBF"/>
              <w:right w:val="single" w:sz="4" w:space="0" w:color="BFBFBF"/>
            </w:tcBorders>
            <w:shd w:fill="F7F7F7"/>
          </w:tcPr>
          <w:p>
            <w:r>
              <w:t>H5</w:t>
            </w:r>
          </w:p>
        </w:tc>
        <w:tc>
          <w:tcPr>
            <w:tcW w:type="dxa" w:w="2880"/>
            <w:tcBorders>
              <w:top w:val="single" w:sz="4" w:space="0" w:color="BFBFBF"/>
              <w:left w:val="single" w:sz="4" w:space="0" w:color="BFBFBF"/>
              <w:bottom w:val="single" w:sz="4" w:space="0" w:color="BFBFBF"/>
              <w:right w:val="single" w:sz="4" w:space="0" w:color="BFBFBF"/>
            </w:tcBorders>
            <w:shd w:fill="F7F7F7"/>
          </w:tcPr>
          <w:p>
            <w:r>
              <w:t>AEB system does not provide adequate warning to the human driver, leading to an accident.</w:t>
            </w:r>
          </w:p>
        </w:tc>
        <w:tc>
          <w:tcPr>
            <w:tcW w:type="dxa" w:w="2880"/>
            <w:tcBorders>
              <w:top w:val="single" w:sz="4" w:space="0" w:color="BFBFBF"/>
              <w:left w:val="single" w:sz="4" w:space="0" w:color="BFBFBF"/>
              <w:bottom w:val="single" w:sz="4" w:space="0" w:color="BFBFBF"/>
              <w:right w:val="single" w:sz="4" w:space="0" w:color="BFBFBF"/>
            </w:tcBorders>
            <w:shd w:fill="F7F7F7"/>
          </w:tcPr>
          <w:p>
            <w:r>
              <w:t>['A1', 'A2', 'A3', 'A4']</w:t>
            </w:r>
          </w:p>
        </w:tc>
      </w:tr>
    </w:tbl>
    <w:p>
      <w:pPr>
        <w:pStyle w:val="Heading1"/>
      </w:pPr>
      <w:r>
        <w:t>System Constraints</w:t>
      </w:r>
    </w:p>
    <w:tbl>
      <w:tblPr>
        <w:tblStyle w:val="TableGrid"/>
        <w:tblW w:type="auto" w:w="0"/>
        <w:tblLook w:firstColumn="1" w:firstRow="1" w:lastColumn="0" w:lastRow="0" w:noHBand="0" w:noVBand="1" w:val="04A0"/>
      </w:tblPr>
      <w:tblGrid>
        <w:gridCol w:w="2880"/>
        <w:gridCol w:w="2880"/>
        <w:gridCol w:w="2880"/>
      </w:tblGrid>
      <w:tr>
        <w:tc>
          <w:tcPr>
            <w:tcW w:type="dxa" w:w="2880"/>
            <w:shd w:fill="B4C6E7"/>
            <w:tcBorders>
              <w:top w:val="single" w:sz="4" w:space="0" w:color="000000"/>
              <w:left w:val="single" w:sz="4" w:space="0" w:color="000000"/>
              <w:bottom w:val="single" w:sz="4" w:space="0" w:color="000000"/>
              <w:right w:val="single" w:sz="4" w:space="0" w:color="000000"/>
            </w:tcBorders>
          </w:tcPr>
          <w:p>
            <w:r>
              <w:t>id</w:t>
            </w:r>
          </w:p>
        </w:tc>
        <w:tc>
          <w:tcPr>
            <w:tcW w:type="dxa" w:w="2880"/>
            <w:shd w:fill="B4C6E7"/>
            <w:tcBorders>
              <w:top w:val="single" w:sz="4" w:space="0" w:color="000000"/>
              <w:left w:val="single" w:sz="4" w:space="0" w:color="000000"/>
              <w:bottom w:val="single" w:sz="4" w:space="0" w:color="000000"/>
              <w:right w:val="single" w:sz="4" w:space="0" w:color="000000"/>
            </w:tcBorders>
          </w:tcPr>
          <w:p>
            <w:r>
              <w:t>description</w:t>
            </w:r>
          </w:p>
        </w:tc>
        <w:tc>
          <w:tcPr>
            <w:tcW w:type="dxa" w:w="2880"/>
            <w:shd w:fill="B4C6E7"/>
            <w:tcBorders>
              <w:top w:val="single" w:sz="4" w:space="0" w:color="000000"/>
              <w:left w:val="single" w:sz="4" w:space="0" w:color="000000"/>
              <w:bottom w:val="single" w:sz="4" w:space="0" w:color="000000"/>
              <w:right w:val="single" w:sz="4" w:space="0" w:color="000000"/>
            </w:tcBorders>
          </w:tcPr>
          <w:p>
            <w:r>
              <w:t>linked_Hazard</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SC1</w:t>
            </w:r>
          </w:p>
        </w:tc>
        <w:tc>
          <w:tcPr>
            <w:tcW w:type="dxa" w:w="2880"/>
            <w:tcBorders>
              <w:top w:val="single" w:sz="4" w:space="0" w:color="BFBFBF"/>
              <w:left w:val="single" w:sz="4" w:space="0" w:color="BFBFBF"/>
              <w:bottom w:val="single" w:sz="4" w:space="0" w:color="BFBFBF"/>
              <w:right w:val="single" w:sz="4" w:space="0" w:color="BFBFBF"/>
            </w:tcBorders>
            <w:shd w:fill="F7F7F7"/>
          </w:tcPr>
          <w:p>
            <w:r>
              <w:t>If a collision is imminent, then the AEB system must activate to mitigate a collision.</w:t>
            </w:r>
          </w:p>
        </w:tc>
        <w:tc>
          <w:tcPr>
            <w:tcW w:type="dxa" w:w="2880"/>
            <w:tcBorders>
              <w:top w:val="single" w:sz="4" w:space="0" w:color="BFBFBF"/>
              <w:left w:val="single" w:sz="4" w:space="0" w:color="BFBFBF"/>
              <w:bottom w:val="single" w:sz="4" w:space="0" w:color="BFBFBF"/>
              <w:right w:val="single" w:sz="4" w:space="0" w:color="BFBFBF"/>
            </w:tcBorders>
            <w:shd w:fill="F7F7F7"/>
          </w:tcPr>
          <w:p>
            <w:r>
              <w:t>['H1']</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SC2</w:t>
            </w:r>
          </w:p>
        </w:tc>
        <w:tc>
          <w:tcPr>
            <w:tcW w:type="dxa" w:w="2880"/>
            <w:tcBorders>
              <w:top w:val="single" w:sz="4" w:space="0" w:color="BFBFBF"/>
              <w:left w:val="single" w:sz="4" w:space="0" w:color="BFBFBF"/>
              <w:bottom w:val="single" w:sz="4" w:space="0" w:color="BFBFBF"/>
              <w:right w:val="single" w:sz="4" w:space="0" w:color="BFBFBF"/>
            </w:tcBorders>
            <w:shd w:fill="F7F7F7"/>
          </w:tcPr>
          <w:p>
            <w:r>
              <w:t>If no collision is imminent, then the AEB system must not activate and cause unnecessary braking.</w:t>
            </w:r>
          </w:p>
        </w:tc>
        <w:tc>
          <w:tcPr>
            <w:tcW w:type="dxa" w:w="2880"/>
            <w:tcBorders>
              <w:top w:val="single" w:sz="4" w:space="0" w:color="BFBFBF"/>
              <w:left w:val="single" w:sz="4" w:space="0" w:color="BFBFBF"/>
              <w:bottom w:val="single" w:sz="4" w:space="0" w:color="BFBFBF"/>
              <w:right w:val="single" w:sz="4" w:space="0" w:color="BFBFBF"/>
            </w:tcBorders>
            <w:shd w:fill="F7F7F7"/>
          </w:tcPr>
          <w:p>
            <w:r>
              <w:t>['H2']</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SC3</w:t>
            </w:r>
          </w:p>
        </w:tc>
        <w:tc>
          <w:tcPr>
            <w:tcW w:type="dxa" w:w="2880"/>
            <w:tcBorders>
              <w:top w:val="single" w:sz="4" w:space="0" w:color="BFBFBF"/>
              <w:left w:val="single" w:sz="4" w:space="0" w:color="BFBFBF"/>
              <w:bottom w:val="single" w:sz="4" w:space="0" w:color="BFBFBF"/>
              <w:right w:val="single" w:sz="4" w:space="0" w:color="BFBFBF"/>
            </w:tcBorders>
            <w:shd w:fill="F7F7F7"/>
          </w:tcPr>
          <w:p>
            <w:r>
              <w:t>If a collision is imminent, then the AEB system must activate with minimal delay to mitigate a collision.</w:t>
            </w:r>
          </w:p>
        </w:tc>
        <w:tc>
          <w:tcPr>
            <w:tcW w:type="dxa" w:w="2880"/>
            <w:tcBorders>
              <w:top w:val="single" w:sz="4" w:space="0" w:color="BFBFBF"/>
              <w:left w:val="single" w:sz="4" w:space="0" w:color="BFBFBF"/>
              <w:bottom w:val="single" w:sz="4" w:space="0" w:color="BFBFBF"/>
              <w:right w:val="single" w:sz="4" w:space="0" w:color="BFBFBF"/>
            </w:tcBorders>
            <w:shd w:fill="F7F7F7"/>
          </w:tcPr>
          <w:p>
            <w:r>
              <w:t>['H3']</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SC4</w:t>
            </w:r>
          </w:p>
        </w:tc>
        <w:tc>
          <w:tcPr>
            <w:tcW w:type="dxa" w:w="2880"/>
            <w:tcBorders>
              <w:top w:val="single" w:sz="4" w:space="0" w:color="BFBFBF"/>
              <w:left w:val="single" w:sz="4" w:space="0" w:color="BFBFBF"/>
              <w:bottom w:val="single" w:sz="4" w:space="0" w:color="BFBFBF"/>
              <w:right w:val="single" w:sz="4" w:space="0" w:color="BFBFBF"/>
            </w:tcBorders>
            <w:shd w:fill="F7F7F7"/>
          </w:tcPr>
          <w:p>
            <w:r>
              <w:t>If a collision is imminent, then the AEB system must apply the appropriate braking force and modulation to prevent a collision or reduce its severity.</w:t>
            </w:r>
          </w:p>
        </w:tc>
        <w:tc>
          <w:tcPr>
            <w:tcW w:type="dxa" w:w="2880"/>
            <w:tcBorders>
              <w:top w:val="single" w:sz="4" w:space="0" w:color="BFBFBF"/>
              <w:left w:val="single" w:sz="4" w:space="0" w:color="BFBFBF"/>
              <w:bottom w:val="single" w:sz="4" w:space="0" w:color="BFBFBF"/>
              <w:right w:val="single" w:sz="4" w:space="0" w:color="BFBFBF"/>
            </w:tcBorders>
            <w:shd w:fill="F7F7F7"/>
          </w:tcPr>
          <w:p>
            <w:r>
              <w:t>['H4']</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SC5</w:t>
            </w:r>
          </w:p>
        </w:tc>
        <w:tc>
          <w:tcPr>
            <w:tcW w:type="dxa" w:w="2880"/>
            <w:tcBorders>
              <w:top w:val="single" w:sz="4" w:space="0" w:color="BFBFBF"/>
              <w:left w:val="single" w:sz="4" w:space="0" w:color="BFBFBF"/>
              <w:bottom w:val="single" w:sz="4" w:space="0" w:color="BFBFBF"/>
              <w:right w:val="single" w:sz="4" w:space="0" w:color="BFBFBF"/>
            </w:tcBorders>
            <w:shd w:fill="F7F7F7"/>
          </w:tcPr>
          <w:p>
            <w:r>
              <w:t>If a collision is imminent, the AEB system must provide clear and timely warnings to the human driver.</w:t>
            </w:r>
          </w:p>
        </w:tc>
        <w:tc>
          <w:tcPr>
            <w:tcW w:type="dxa" w:w="2880"/>
            <w:tcBorders>
              <w:top w:val="single" w:sz="4" w:space="0" w:color="BFBFBF"/>
              <w:left w:val="single" w:sz="4" w:space="0" w:color="BFBFBF"/>
              <w:bottom w:val="single" w:sz="4" w:space="0" w:color="BFBFBF"/>
              <w:right w:val="single" w:sz="4" w:space="0" w:color="BFBFBF"/>
            </w:tcBorders>
            <w:shd w:fill="F7F7F7"/>
          </w:tcPr>
          <w:p>
            <w:r>
              <w:t>['H5']</w:t>
            </w:r>
          </w:p>
        </w:tc>
      </w:tr>
    </w:tbl>
    <w:p>
      <w:pPr>
        <w:pStyle w:val="Heading1"/>
      </w:pPr>
      <w:r>
        <w:t>Control Structure</w:t>
      </w:r>
    </w:p>
    <w:p>
      <w:r>
        <w:drawing>
          <wp:inline xmlns:a="http://schemas.openxmlformats.org/drawingml/2006/main" xmlns:pic="http://schemas.openxmlformats.org/drawingml/2006/picture">
            <wp:extent cx="5486400" cy="4962363"/>
            <wp:docPr id="1" name="Picture 1"/>
            <wp:cNvGraphicFramePr>
              <a:graphicFrameLocks noChangeAspect="1"/>
            </wp:cNvGraphicFramePr>
            <a:graphic>
              <a:graphicData uri="http://schemas.openxmlformats.org/drawingml/2006/picture">
                <pic:pic>
                  <pic:nvPicPr>
                    <pic:cNvPr id="0" name="STPA_control_Structure_Diagram_cropped.png"/>
                    <pic:cNvPicPr/>
                  </pic:nvPicPr>
                  <pic:blipFill>
                    <a:blip r:embed="rId9"/>
                    <a:stretch>
                      <a:fillRect/>
                    </a:stretch>
                  </pic:blipFill>
                  <pic:spPr>
                    <a:xfrm>
                      <a:off x="0" y="0"/>
                      <a:ext cx="5486400" cy="4962363"/>
                    </a:xfrm>
                    <a:prstGeom prst="rect"/>
                  </pic:spPr>
                </pic:pic>
              </a:graphicData>
            </a:graphic>
          </wp:inline>
        </w:drawing>
      </w:r>
    </w:p>
    <w:p>
      <w:pPr>
        <w:pStyle w:val="Heading2"/>
      </w:pPr>
      <w:r>
        <w:t>Components</w:t>
      </w:r>
    </w:p>
    <w:tbl>
      <w:tblPr>
        <w:tblStyle w:val="TableGrid"/>
        <w:tblW w:type="auto" w:w="0"/>
        <w:tblLook w:firstColumn="1" w:firstRow="1" w:lastColumn="0" w:lastRow="0" w:noHBand="0" w:noVBand="1" w:val="04A0"/>
      </w:tblPr>
      <w:tblGrid>
        <w:gridCol w:w="4320"/>
        <w:gridCol w:w="4320"/>
      </w:tblGrid>
      <w:tr>
        <w:tc>
          <w:tcPr>
            <w:tcW w:type="dxa" w:w="4320"/>
            <w:shd w:fill="B4C6E7"/>
            <w:tcBorders>
              <w:top w:val="single" w:sz="4" w:space="0" w:color="000000"/>
              <w:left w:val="single" w:sz="4" w:space="0" w:color="000000"/>
              <w:bottom w:val="single" w:sz="4" w:space="0" w:color="000000"/>
              <w:right w:val="single" w:sz="4" w:space="0" w:color="000000"/>
            </w:tcBorders>
          </w:tcPr>
          <w:p>
            <w:r>
              <w:t>name</w:t>
            </w:r>
          </w:p>
        </w:tc>
        <w:tc>
          <w:tcPr>
            <w:tcW w:type="dxa" w:w="4320"/>
            <w:shd w:fill="B4C6E7"/>
            <w:tcBorders>
              <w:top w:val="single" w:sz="4" w:space="0" w:color="000000"/>
              <w:left w:val="single" w:sz="4" w:space="0" w:color="000000"/>
              <w:bottom w:val="single" w:sz="4" w:space="0" w:color="000000"/>
              <w:right w:val="single" w:sz="4" w:space="0" w:color="000000"/>
            </w:tcBorders>
          </w:tcPr>
          <w:p>
            <w:r>
              <w:t>type</w:t>
            </w:r>
          </w:p>
        </w:tc>
      </w:tr>
      <w:tr>
        <w:tc>
          <w:tcPr>
            <w:tcW w:type="dxa" w:w="4320"/>
            <w:tcBorders>
              <w:top w:val="single" w:sz="4" w:space="0" w:color="BFBFBF"/>
              <w:left w:val="single" w:sz="4" w:space="0" w:color="BFBFBF"/>
              <w:bottom w:val="single" w:sz="4" w:space="0" w:color="BFBFBF"/>
              <w:right w:val="single" w:sz="4" w:space="0" w:color="BFBFBF"/>
            </w:tcBorders>
            <w:shd w:fill="F7F7F7"/>
          </w:tcPr>
          <w:p>
            <w:r>
              <w:t>Driver</w:t>
            </w:r>
          </w:p>
        </w:tc>
        <w:tc>
          <w:tcPr>
            <w:tcW w:type="dxa" w:w="4320"/>
            <w:tcBorders>
              <w:top w:val="single" w:sz="4" w:space="0" w:color="BFBFBF"/>
              <w:left w:val="single" w:sz="4" w:space="0" w:color="BFBFBF"/>
              <w:bottom w:val="single" w:sz="4" w:space="0" w:color="BFBFBF"/>
              <w:right w:val="single" w:sz="4" w:space="0" w:color="BFBFBF"/>
            </w:tcBorders>
            <w:shd w:fill="F7F7F7"/>
          </w:tcPr>
          <w:p>
            <w:r>
              <w:t>Human Controller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ECU</w:t>
            </w:r>
          </w:p>
        </w:tc>
        <w:tc>
          <w:tcPr>
            <w:tcW w:type="dxa" w:w="4320"/>
            <w:tcBorders>
              <w:top w:val="single" w:sz="4" w:space="0" w:color="BFBFBF"/>
              <w:left w:val="single" w:sz="4" w:space="0" w:color="BFBFBF"/>
              <w:bottom w:val="single" w:sz="4" w:space="0" w:color="BFBFBF"/>
              <w:right w:val="single" w:sz="4" w:space="0" w:color="BFBFBF"/>
            </w:tcBorders>
            <w:shd w:fill="F7F7F7"/>
          </w:tcPr>
          <w:p>
            <w:r>
              <w:t>Controller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Radar Sensors</w:t>
            </w:r>
          </w:p>
        </w:tc>
        <w:tc>
          <w:tcPr>
            <w:tcW w:type="dxa" w:w="4320"/>
            <w:tcBorders>
              <w:top w:val="single" w:sz="4" w:space="0" w:color="BFBFBF"/>
              <w:left w:val="single" w:sz="4" w:space="0" w:color="BFBFBF"/>
              <w:bottom w:val="single" w:sz="4" w:space="0" w:color="BFBFBF"/>
              <w:right w:val="single" w:sz="4" w:space="0" w:color="BFBFBF"/>
            </w:tcBorders>
            <w:shd w:fill="F7F7F7"/>
          </w:tcPr>
          <w:p>
            <w:r>
              <w:t>Sensor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Camera Sensors</w:t>
            </w:r>
          </w:p>
        </w:tc>
        <w:tc>
          <w:tcPr>
            <w:tcW w:type="dxa" w:w="4320"/>
            <w:tcBorders>
              <w:top w:val="single" w:sz="4" w:space="0" w:color="BFBFBF"/>
              <w:left w:val="single" w:sz="4" w:space="0" w:color="BFBFBF"/>
              <w:bottom w:val="single" w:sz="4" w:space="0" w:color="BFBFBF"/>
              <w:right w:val="single" w:sz="4" w:space="0" w:color="BFBFBF"/>
            </w:tcBorders>
            <w:shd w:fill="F7F7F7"/>
          </w:tcPr>
          <w:p>
            <w:r>
              <w:t>Sensor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LIDAR Sensors</w:t>
            </w:r>
          </w:p>
        </w:tc>
        <w:tc>
          <w:tcPr>
            <w:tcW w:type="dxa" w:w="4320"/>
            <w:tcBorders>
              <w:top w:val="single" w:sz="4" w:space="0" w:color="BFBFBF"/>
              <w:left w:val="single" w:sz="4" w:space="0" w:color="BFBFBF"/>
              <w:bottom w:val="single" w:sz="4" w:space="0" w:color="BFBFBF"/>
              <w:right w:val="single" w:sz="4" w:space="0" w:color="BFBFBF"/>
            </w:tcBorders>
            <w:shd w:fill="F7F7F7"/>
          </w:tcPr>
          <w:p>
            <w:r>
              <w:t>Sensor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Ultrasonic Sensors</w:t>
            </w:r>
          </w:p>
        </w:tc>
        <w:tc>
          <w:tcPr>
            <w:tcW w:type="dxa" w:w="4320"/>
            <w:tcBorders>
              <w:top w:val="single" w:sz="4" w:space="0" w:color="BFBFBF"/>
              <w:left w:val="single" w:sz="4" w:space="0" w:color="BFBFBF"/>
              <w:bottom w:val="single" w:sz="4" w:space="0" w:color="BFBFBF"/>
              <w:right w:val="single" w:sz="4" w:space="0" w:color="BFBFBF"/>
            </w:tcBorders>
            <w:shd w:fill="F7F7F7"/>
          </w:tcPr>
          <w:p>
            <w:r>
              <w:t>Sensor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Wheel Speed Sensors</w:t>
            </w:r>
          </w:p>
        </w:tc>
        <w:tc>
          <w:tcPr>
            <w:tcW w:type="dxa" w:w="4320"/>
            <w:tcBorders>
              <w:top w:val="single" w:sz="4" w:space="0" w:color="BFBFBF"/>
              <w:left w:val="single" w:sz="4" w:space="0" w:color="BFBFBF"/>
              <w:bottom w:val="single" w:sz="4" w:space="0" w:color="BFBFBF"/>
              <w:right w:val="single" w:sz="4" w:space="0" w:color="BFBFBF"/>
            </w:tcBorders>
            <w:shd w:fill="F7F7F7"/>
          </w:tcPr>
          <w:p>
            <w:r>
              <w:t>Sensor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Yaw Rate and Acceleration Sensors</w:t>
            </w:r>
          </w:p>
        </w:tc>
        <w:tc>
          <w:tcPr>
            <w:tcW w:type="dxa" w:w="4320"/>
            <w:tcBorders>
              <w:top w:val="single" w:sz="4" w:space="0" w:color="BFBFBF"/>
              <w:left w:val="single" w:sz="4" w:space="0" w:color="BFBFBF"/>
              <w:bottom w:val="single" w:sz="4" w:space="0" w:color="BFBFBF"/>
              <w:right w:val="single" w:sz="4" w:space="0" w:color="BFBFBF"/>
            </w:tcBorders>
            <w:shd w:fill="F7F7F7"/>
          </w:tcPr>
          <w:p>
            <w:r>
              <w:t>Sensor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Communication Modules</w:t>
            </w:r>
          </w:p>
        </w:tc>
        <w:tc>
          <w:tcPr>
            <w:tcW w:type="dxa" w:w="4320"/>
            <w:tcBorders>
              <w:top w:val="single" w:sz="4" w:space="0" w:color="BFBFBF"/>
              <w:left w:val="single" w:sz="4" w:space="0" w:color="BFBFBF"/>
              <w:bottom w:val="single" w:sz="4" w:space="0" w:color="BFBFBF"/>
              <w:right w:val="single" w:sz="4" w:space="0" w:color="BFBFBF"/>
            </w:tcBorders>
            <w:shd w:fill="F7F7F7"/>
          </w:tcPr>
          <w:p>
            <w:r>
              <w:t>Sensor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Braking Actuator</w:t>
            </w:r>
          </w:p>
        </w:tc>
        <w:tc>
          <w:tcPr>
            <w:tcW w:type="dxa" w:w="4320"/>
            <w:tcBorders>
              <w:top w:val="single" w:sz="4" w:space="0" w:color="BFBFBF"/>
              <w:left w:val="single" w:sz="4" w:space="0" w:color="BFBFBF"/>
              <w:bottom w:val="single" w:sz="4" w:space="0" w:color="BFBFBF"/>
              <w:right w:val="single" w:sz="4" w:space="0" w:color="BFBFBF"/>
            </w:tcBorders>
            <w:shd w:fill="F7F7F7"/>
          </w:tcPr>
          <w:p>
            <w:r>
              <w:t>Actuator</w:t>
            </w:r>
          </w:p>
        </w:tc>
      </w:tr>
      <w:tr>
        <w:tc>
          <w:tcPr>
            <w:tcW w:type="dxa" w:w="4320"/>
            <w:tcBorders>
              <w:top w:val="single" w:sz="4" w:space="0" w:color="BFBFBF"/>
              <w:left w:val="single" w:sz="4" w:space="0" w:color="BFBFBF"/>
              <w:bottom w:val="single" w:sz="4" w:space="0" w:color="BFBFBF"/>
              <w:right w:val="single" w:sz="4" w:space="0" w:color="BFBFBF"/>
            </w:tcBorders>
            <w:shd w:fill="F7F7F7"/>
          </w:tcPr>
          <w:p>
            <w:r>
              <w:t>Vehicle</w:t>
            </w:r>
          </w:p>
        </w:tc>
        <w:tc>
          <w:tcPr>
            <w:tcW w:type="dxa" w:w="4320"/>
            <w:tcBorders>
              <w:top w:val="single" w:sz="4" w:space="0" w:color="BFBFBF"/>
              <w:left w:val="single" w:sz="4" w:space="0" w:color="BFBFBF"/>
              <w:bottom w:val="single" w:sz="4" w:space="0" w:color="BFBFBF"/>
              <w:right w:val="single" w:sz="4" w:space="0" w:color="BFBFBF"/>
            </w:tcBorders>
            <w:shd w:fill="F7F7F7"/>
          </w:tcPr>
          <w:p>
            <w:r>
              <w:t>Controlled Process</w:t>
            </w:r>
          </w:p>
        </w:tc>
      </w:tr>
      <w:tr>
        <w:tc>
          <w:tcPr>
            <w:tcW w:type="dxa" w:w="4320"/>
            <w:tcBorders>
              <w:top w:val="single" w:sz="4" w:space="0" w:color="BFBFBF"/>
              <w:left w:val="single" w:sz="4" w:space="0" w:color="BFBFBF"/>
              <w:bottom w:val="single" w:sz="4" w:space="0" w:color="BFBFBF"/>
              <w:right w:val="single" w:sz="4" w:space="0" w:color="BFBFBF"/>
            </w:tcBorders>
            <w:shd w:fill="F7F7F7"/>
          </w:tcPr>
          <w:p>
            <w:r>
              <w:t>HMI</w:t>
            </w:r>
          </w:p>
        </w:tc>
        <w:tc>
          <w:tcPr>
            <w:tcW w:type="dxa" w:w="4320"/>
            <w:tcBorders>
              <w:top w:val="single" w:sz="4" w:space="0" w:color="BFBFBF"/>
              <w:left w:val="single" w:sz="4" w:space="0" w:color="BFBFBF"/>
              <w:bottom w:val="single" w:sz="4" w:space="0" w:color="BFBFBF"/>
              <w:right w:val="single" w:sz="4" w:space="0" w:color="BFBFBF"/>
            </w:tcBorders>
            <w:shd w:fill="F7F7F7"/>
          </w:tcPr>
          <w:p>
            <w:r>
              <w:t>Controlled Process</w:t>
            </w:r>
          </w:p>
        </w:tc>
      </w:tr>
    </w:tbl>
    <w:p>
      <w:pPr>
        <w:pStyle w:val="Heading2"/>
      </w:pPr>
      <w:r>
        <w:t>Connections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shd w:fill="B4C6E7"/>
            <w:tcBorders>
              <w:top w:val="single" w:sz="4" w:space="0" w:color="000000"/>
              <w:left w:val="single" w:sz="4" w:space="0" w:color="000000"/>
              <w:bottom w:val="single" w:sz="4" w:space="0" w:color="000000"/>
              <w:right w:val="single" w:sz="4" w:space="0" w:color="000000"/>
            </w:tcBorders>
          </w:tcPr>
          <w:p>
            <w:r>
              <w:t>label</w:t>
            </w:r>
          </w:p>
        </w:tc>
        <w:tc>
          <w:tcPr>
            <w:tcW w:type="dxa" w:w="1728"/>
            <w:shd w:fill="B4C6E7"/>
            <w:tcBorders>
              <w:top w:val="single" w:sz="4" w:space="0" w:color="000000"/>
              <w:left w:val="single" w:sz="4" w:space="0" w:color="000000"/>
              <w:bottom w:val="single" w:sz="4" w:space="0" w:color="000000"/>
              <w:right w:val="single" w:sz="4" w:space="0" w:color="000000"/>
            </w:tcBorders>
          </w:tcPr>
          <w:p>
            <w:r>
              <w:t>source</w:t>
            </w:r>
          </w:p>
        </w:tc>
        <w:tc>
          <w:tcPr>
            <w:tcW w:type="dxa" w:w="1728"/>
            <w:shd w:fill="B4C6E7"/>
            <w:tcBorders>
              <w:top w:val="single" w:sz="4" w:space="0" w:color="000000"/>
              <w:left w:val="single" w:sz="4" w:space="0" w:color="000000"/>
              <w:bottom w:val="single" w:sz="4" w:space="0" w:color="000000"/>
              <w:right w:val="single" w:sz="4" w:space="0" w:color="000000"/>
            </w:tcBorders>
          </w:tcPr>
          <w:p>
            <w:r>
              <w:t>target</w:t>
            </w:r>
          </w:p>
        </w:tc>
        <w:tc>
          <w:tcPr>
            <w:tcW w:type="dxa" w:w="1728"/>
            <w:shd w:fill="B4C6E7"/>
            <w:tcBorders>
              <w:top w:val="single" w:sz="4" w:space="0" w:color="000000"/>
              <w:left w:val="single" w:sz="4" w:space="0" w:color="000000"/>
              <w:bottom w:val="single" w:sz="4" w:space="0" w:color="000000"/>
              <w:right w:val="single" w:sz="4" w:space="0" w:color="000000"/>
            </w:tcBorders>
          </w:tcPr>
          <w:p>
            <w:r>
              <w:t>description</w:t>
            </w:r>
          </w:p>
        </w:tc>
        <w:tc>
          <w:tcPr>
            <w:tcW w:type="dxa" w:w="1728"/>
            <w:shd w:fill="B4C6E7"/>
            <w:tcBorders>
              <w:top w:val="single" w:sz="4" w:space="0" w:color="000000"/>
              <w:left w:val="single" w:sz="4" w:space="0" w:color="000000"/>
              <w:bottom w:val="single" w:sz="4" w:space="0" w:color="000000"/>
              <w:right w:val="single" w:sz="4" w:space="0" w:color="000000"/>
            </w:tcBorders>
          </w:tcPr>
          <w:p>
            <w:r>
              <w:t>connection_type</w:t>
            </w:r>
          </w:p>
        </w:tc>
      </w:tr>
      <w:tr>
        <w:tc>
          <w:tcPr>
            <w:tcW w:type="dxa" w:w="1728"/>
            <w:tcBorders>
              <w:top w:val="single" w:sz="4" w:space="0" w:color="BFBFBF"/>
              <w:left w:val="single" w:sz="4" w:space="0" w:color="BFBFBF"/>
              <w:bottom w:val="single" w:sz="4" w:space="0" w:color="BFBFBF"/>
              <w:right w:val="single" w:sz="4" w:space="0" w:color="BFBFBF"/>
            </w:tcBorders>
            <w:shd w:fill="F7F7F7"/>
          </w:tcPr>
          <w:p>
            <w:r>
              <w:t>radar data</w:t>
            </w:r>
          </w:p>
        </w:tc>
        <w:tc>
          <w:tcPr>
            <w:tcW w:type="dxa" w:w="1728"/>
            <w:tcBorders>
              <w:top w:val="single" w:sz="4" w:space="0" w:color="BFBFBF"/>
              <w:left w:val="single" w:sz="4" w:space="0" w:color="BFBFBF"/>
              <w:bottom w:val="single" w:sz="4" w:space="0" w:color="BFBFBF"/>
              <w:right w:val="single" w:sz="4" w:space="0" w:color="BFBFBF"/>
            </w:tcBorders>
            <w:shd w:fill="F7F7F7"/>
          </w:tcPr>
          <w:p>
            <w:r>
              <w:t>Radar Sensors</w:t>
            </w:r>
          </w:p>
        </w:tc>
        <w:tc>
          <w:tcPr>
            <w:tcW w:type="dxa" w:w="1728"/>
            <w:tcBorders>
              <w:top w:val="single" w:sz="4" w:space="0" w:color="BFBFBF"/>
              <w:left w:val="single" w:sz="4" w:space="0" w:color="BFBFBF"/>
              <w:bottom w:val="single" w:sz="4" w:space="0" w:color="BFBFBF"/>
              <w:right w:val="single" w:sz="4" w:space="0" w:color="BFBFBF"/>
            </w:tcBorders>
            <w:shd w:fill="F7F7F7"/>
          </w:tcPr>
          <w:p>
            <w:r>
              <w:t>ECU</w:t>
            </w:r>
          </w:p>
        </w:tc>
        <w:tc>
          <w:tcPr>
            <w:tcW w:type="dxa" w:w="1728"/>
            <w:tcBorders>
              <w:top w:val="single" w:sz="4" w:space="0" w:color="BFBFBF"/>
              <w:left w:val="single" w:sz="4" w:space="0" w:color="BFBFBF"/>
              <w:bottom w:val="single" w:sz="4" w:space="0" w:color="BFBFBF"/>
              <w:right w:val="single" w:sz="4" w:space="0" w:color="BFBFBF"/>
            </w:tcBorders>
            <w:shd w:fill="F7F7F7"/>
          </w:tcPr>
          <w:p>
            <w:r>
              <w:t>Radar sensor provides the distance and speed data of the objects</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camera data</w:t>
            </w:r>
          </w:p>
        </w:tc>
        <w:tc>
          <w:tcPr>
            <w:tcW w:type="dxa" w:w="1728"/>
            <w:tcBorders>
              <w:top w:val="single" w:sz="4" w:space="0" w:color="BFBFBF"/>
              <w:left w:val="single" w:sz="4" w:space="0" w:color="BFBFBF"/>
              <w:bottom w:val="single" w:sz="4" w:space="0" w:color="BFBFBF"/>
              <w:right w:val="single" w:sz="4" w:space="0" w:color="BFBFBF"/>
            </w:tcBorders>
            <w:shd w:fill="F7F7F7"/>
          </w:tcPr>
          <w:p>
            <w:r>
              <w:t>Camera Sensors</w:t>
            </w:r>
          </w:p>
        </w:tc>
        <w:tc>
          <w:tcPr>
            <w:tcW w:type="dxa" w:w="1728"/>
            <w:tcBorders>
              <w:top w:val="single" w:sz="4" w:space="0" w:color="BFBFBF"/>
              <w:left w:val="single" w:sz="4" w:space="0" w:color="BFBFBF"/>
              <w:bottom w:val="single" w:sz="4" w:space="0" w:color="BFBFBF"/>
              <w:right w:val="single" w:sz="4" w:space="0" w:color="BFBFBF"/>
            </w:tcBorders>
            <w:shd w:fill="F7F7F7"/>
          </w:tcPr>
          <w:p>
            <w:r>
              <w:t>ECU</w:t>
            </w:r>
          </w:p>
        </w:tc>
        <w:tc>
          <w:tcPr>
            <w:tcW w:type="dxa" w:w="1728"/>
            <w:tcBorders>
              <w:top w:val="single" w:sz="4" w:space="0" w:color="BFBFBF"/>
              <w:left w:val="single" w:sz="4" w:space="0" w:color="BFBFBF"/>
              <w:bottom w:val="single" w:sz="4" w:space="0" w:color="BFBFBF"/>
              <w:right w:val="single" w:sz="4" w:space="0" w:color="BFBFBF"/>
            </w:tcBorders>
            <w:shd w:fill="F7F7F7"/>
          </w:tcPr>
          <w:p>
            <w:r>
              <w:t>Camera sensor provides the visual data of the objects</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lidar data</w:t>
            </w:r>
          </w:p>
        </w:tc>
        <w:tc>
          <w:tcPr>
            <w:tcW w:type="dxa" w:w="1728"/>
            <w:tcBorders>
              <w:top w:val="single" w:sz="4" w:space="0" w:color="BFBFBF"/>
              <w:left w:val="single" w:sz="4" w:space="0" w:color="BFBFBF"/>
              <w:bottom w:val="single" w:sz="4" w:space="0" w:color="BFBFBF"/>
              <w:right w:val="single" w:sz="4" w:space="0" w:color="BFBFBF"/>
            </w:tcBorders>
            <w:shd w:fill="F7F7F7"/>
          </w:tcPr>
          <w:p>
            <w:r>
              <w:t>LIDAR Sensors</w:t>
            </w:r>
          </w:p>
        </w:tc>
        <w:tc>
          <w:tcPr>
            <w:tcW w:type="dxa" w:w="1728"/>
            <w:tcBorders>
              <w:top w:val="single" w:sz="4" w:space="0" w:color="BFBFBF"/>
              <w:left w:val="single" w:sz="4" w:space="0" w:color="BFBFBF"/>
              <w:bottom w:val="single" w:sz="4" w:space="0" w:color="BFBFBF"/>
              <w:right w:val="single" w:sz="4" w:space="0" w:color="BFBFBF"/>
            </w:tcBorders>
            <w:shd w:fill="F7F7F7"/>
          </w:tcPr>
          <w:p>
            <w:r>
              <w:t>ECU</w:t>
            </w:r>
          </w:p>
        </w:tc>
        <w:tc>
          <w:tcPr>
            <w:tcW w:type="dxa" w:w="1728"/>
            <w:tcBorders>
              <w:top w:val="single" w:sz="4" w:space="0" w:color="BFBFBF"/>
              <w:left w:val="single" w:sz="4" w:space="0" w:color="BFBFBF"/>
              <w:bottom w:val="single" w:sz="4" w:space="0" w:color="BFBFBF"/>
              <w:right w:val="single" w:sz="4" w:space="0" w:color="BFBFBF"/>
            </w:tcBorders>
            <w:shd w:fill="F7F7F7"/>
          </w:tcPr>
          <w:p>
            <w:r>
              <w:t>Lidar sensor provides 3D mapping data of the environment.</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ultrasonic data</w:t>
            </w:r>
          </w:p>
        </w:tc>
        <w:tc>
          <w:tcPr>
            <w:tcW w:type="dxa" w:w="1728"/>
            <w:tcBorders>
              <w:top w:val="single" w:sz="4" w:space="0" w:color="BFBFBF"/>
              <w:left w:val="single" w:sz="4" w:space="0" w:color="BFBFBF"/>
              <w:bottom w:val="single" w:sz="4" w:space="0" w:color="BFBFBF"/>
              <w:right w:val="single" w:sz="4" w:space="0" w:color="BFBFBF"/>
            </w:tcBorders>
            <w:shd w:fill="F7F7F7"/>
          </w:tcPr>
          <w:p>
            <w:r>
              <w:t>Ultrasonic Sensors</w:t>
            </w:r>
          </w:p>
        </w:tc>
        <w:tc>
          <w:tcPr>
            <w:tcW w:type="dxa" w:w="1728"/>
            <w:tcBorders>
              <w:top w:val="single" w:sz="4" w:space="0" w:color="BFBFBF"/>
              <w:left w:val="single" w:sz="4" w:space="0" w:color="BFBFBF"/>
              <w:bottom w:val="single" w:sz="4" w:space="0" w:color="BFBFBF"/>
              <w:right w:val="single" w:sz="4" w:space="0" w:color="BFBFBF"/>
            </w:tcBorders>
            <w:shd w:fill="F7F7F7"/>
          </w:tcPr>
          <w:p>
            <w:r>
              <w:t>ECU</w:t>
            </w:r>
          </w:p>
        </w:tc>
        <w:tc>
          <w:tcPr>
            <w:tcW w:type="dxa" w:w="1728"/>
            <w:tcBorders>
              <w:top w:val="single" w:sz="4" w:space="0" w:color="BFBFBF"/>
              <w:left w:val="single" w:sz="4" w:space="0" w:color="BFBFBF"/>
              <w:bottom w:val="single" w:sz="4" w:space="0" w:color="BFBFBF"/>
              <w:right w:val="single" w:sz="4" w:space="0" w:color="BFBFBF"/>
            </w:tcBorders>
            <w:shd w:fill="F7F7F7"/>
          </w:tcPr>
          <w:p>
            <w:r>
              <w:t>Ultrasonic sensor provides close-range detection data.</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wheel speed data</w:t>
            </w:r>
          </w:p>
        </w:tc>
        <w:tc>
          <w:tcPr>
            <w:tcW w:type="dxa" w:w="1728"/>
            <w:tcBorders>
              <w:top w:val="single" w:sz="4" w:space="0" w:color="BFBFBF"/>
              <w:left w:val="single" w:sz="4" w:space="0" w:color="BFBFBF"/>
              <w:bottom w:val="single" w:sz="4" w:space="0" w:color="BFBFBF"/>
              <w:right w:val="single" w:sz="4" w:space="0" w:color="BFBFBF"/>
            </w:tcBorders>
            <w:shd w:fill="F7F7F7"/>
          </w:tcPr>
          <w:p>
            <w:r>
              <w:t>Wheel Speed Sensors</w:t>
            </w:r>
          </w:p>
        </w:tc>
        <w:tc>
          <w:tcPr>
            <w:tcW w:type="dxa" w:w="1728"/>
            <w:tcBorders>
              <w:top w:val="single" w:sz="4" w:space="0" w:color="BFBFBF"/>
              <w:left w:val="single" w:sz="4" w:space="0" w:color="BFBFBF"/>
              <w:bottom w:val="single" w:sz="4" w:space="0" w:color="BFBFBF"/>
              <w:right w:val="single" w:sz="4" w:space="0" w:color="BFBFBF"/>
            </w:tcBorders>
            <w:shd w:fill="F7F7F7"/>
          </w:tcPr>
          <w:p>
            <w:r>
              <w:t>ECU</w:t>
            </w:r>
          </w:p>
        </w:tc>
        <w:tc>
          <w:tcPr>
            <w:tcW w:type="dxa" w:w="1728"/>
            <w:tcBorders>
              <w:top w:val="single" w:sz="4" w:space="0" w:color="BFBFBF"/>
              <w:left w:val="single" w:sz="4" w:space="0" w:color="BFBFBF"/>
              <w:bottom w:val="single" w:sz="4" w:space="0" w:color="BFBFBF"/>
              <w:right w:val="single" w:sz="4" w:space="0" w:color="BFBFBF"/>
            </w:tcBorders>
            <w:shd w:fill="F7F7F7"/>
          </w:tcPr>
          <w:p>
            <w:r>
              <w:t>Wheel speed sensors provide the speed of each wheel.</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vehicle motion data</w:t>
            </w:r>
          </w:p>
        </w:tc>
        <w:tc>
          <w:tcPr>
            <w:tcW w:type="dxa" w:w="1728"/>
            <w:tcBorders>
              <w:top w:val="single" w:sz="4" w:space="0" w:color="BFBFBF"/>
              <w:left w:val="single" w:sz="4" w:space="0" w:color="BFBFBF"/>
              <w:bottom w:val="single" w:sz="4" w:space="0" w:color="BFBFBF"/>
              <w:right w:val="single" w:sz="4" w:space="0" w:color="BFBFBF"/>
            </w:tcBorders>
            <w:shd w:fill="F7F7F7"/>
          </w:tcPr>
          <w:p>
            <w:r>
              <w:t>Yaw Rate and Acceleration Sensors</w:t>
            </w:r>
          </w:p>
        </w:tc>
        <w:tc>
          <w:tcPr>
            <w:tcW w:type="dxa" w:w="1728"/>
            <w:tcBorders>
              <w:top w:val="single" w:sz="4" w:space="0" w:color="BFBFBF"/>
              <w:left w:val="single" w:sz="4" w:space="0" w:color="BFBFBF"/>
              <w:bottom w:val="single" w:sz="4" w:space="0" w:color="BFBFBF"/>
              <w:right w:val="single" w:sz="4" w:space="0" w:color="BFBFBF"/>
            </w:tcBorders>
            <w:shd w:fill="F7F7F7"/>
          </w:tcPr>
          <w:p>
            <w:r>
              <w:t>ECU</w:t>
            </w:r>
          </w:p>
        </w:tc>
        <w:tc>
          <w:tcPr>
            <w:tcW w:type="dxa" w:w="1728"/>
            <w:tcBorders>
              <w:top w:val="single" w:sz="4" w:space="0" w:color="BFBFBF"/>
              <w:left w:val="single" w:sz="4" w:space="0" w:color="BFBFBF"/>
              <w:bottom w:val="single" w:sz="4" w:space="0" w:color="BFBFBF"/>
              <w:right w:val="single" w:sz="4" w:space="0" w:color="BFBFBF"/>
            </w:tcBorders>
            <w:shd w:fill="F7F7F7"/>
          </w:tcPr>
          <w:p>
            <w:r>
              <w:t>Yaw rate and acceleration sensor provide the vehicle motion data.</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External data</w:t>
            </w:r>
          </w:p>
        </w:tc>
        <w:tc>
          <w:tcPr>
            <w:tcW w:type="dxa" w:w="1728"/>
            <w:tcBorders>
              <w:top w:val="single" w:sz="4" w:space="0" w:color="BFBFBF"/>
              <w:left w:val="single" w:sz="4" w:space="0" w:color="BFBFBF"/>
              <w:bottom w:val="single" w:sz="4" w:space="0" w:color="BFBFBF"/>
              <w:right w:val="single" w:sz="4" w:space="0" w:color="BFBFBF"/>
            </w:tcBorders>
            <w:shd w:fill="F7F7F7"/>
          </w:tcPr>
          <w:p>
            <w:r>
              <w:t>Communication Modules</w:t>
            </w:r>
          </w:p>
        </w:tc>
        <w:tc>
          <w:tcPr>
            <w:tcW w:type="dxa" w:w="1728"/>
            <w:tcBorders>
              <w:top w:val="single" w:sz="4" w:space="0" w:color="BFBFBF"/>
              <w:left w:val="single" w:sz="4" w:space="0" w:color="BFBFBF"/>
              <w:bottom w:val="single" w:sz="4" w:space="0" w:color="BFBFBF"/>
              <w:right w:val="single" w:sz="4" w:space="0" w:color="BFBFBF"/>
            </w:tcBorders>
            <w:shd w:fill="F7F7F7"/>
          </w:tcPr>
          <w:p>
            <w:r>
              <w:t>ECU</w:t>
            </w:r>
          </w:p>
        </w:tc>
        <w:tc>
          <w:tcPr>
            <w:tcW w:type="dxa" w:w="1728"/>
            <w:tcBorders>
              <w:top w:val="single" w:sz="4" w:space="0" w:color="BFBFBF"/>
              <w:left w:val="single" w:sz="4" w:space="0" w:color="BFBFBF"/>
              <w:bottom w:val="single" w:sz="4" w:space="0" w:color="BFBFBF"/>
              <w:right w:val="single" w:sz="4" w:space="0" w:color="BFBFBF"/>
            </w:tcBorders>
            <w:shd w:fill="F7F7F7"/>
          </w:tcPr>
          <w:p>
            <w:r>
              <w:t>Communication module sends data from other vehicles or infrastructure.</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braking control</w:t>
            </w:r>
          </w:p>
        </w:tc>
        <w:tc>
          <w:tcPr>
            <w:tcW w:type="dxa" w:w="1728"/>
            <w:tcBorders>
              <w:top w:val="single" w:sz="4" w:space="0" w:color="BFBFBF"/>
              <w:left w:val="single" w:sz="4" w:space="0" w:color="BFBFBF"/>
              <w:bottom w:val="single" w:sz="4" w:space="0" w:color="BFBFBF"/>
              <w:right w:val="single" w:sz="4" w:space="0" w:color="BFBFBF"/>
            </w:tcBorders>
            <w:shd w:fill="F7F7F7"/>
          </w:tcPr>
          <w:p>
            <w:r>
              <w:t>ECU</w:t>
            </w:r>
          </w:p>
        </w:tc>
        <w:tc>
          <w:tcPr>
            <w:tcW w:type="dxa" w:w="1728"/>
            <w:tcBorders>
              <w:top w:val="single" w:sz="4" w:space="0" w:color="BFBFBF"/>
              <w:left w:val="single" w:sz="4" w:space="0" w:color="BFBFBF"/>
              <w:bottom w:val="single" w:sz="4" w:space="0" w:color="BFBFBF"/>
              <w:right w:val="single" w:sz="4" w:space="0" w:color="BFBFBF"/>
            </w:tcBorders>
            <w:shd w:fill="F7F7F7"/>
          </w:tcPr>
          <w:p>
            <w:r>
              <w:t>Braking Actuator</w:t>
            </w:r>
          </w:p>
        </w:tc>
        <w:tc>
          <w:tcPr>
            <w:tcW w:type="dxa" w:w="1728"/>
            <w:tcBorders>
              <w:top w:val="single" w:sz="4" w:space="0" w:color="BFBFBF"/>
              <w:left w:val="single" w:sz="4" w:space="0" w:color="BFBFBF"/>
              <w:bottom w:val="single" w:sz="4" w:space="0" w:color="BFBFBF"/>
              <w:right w:val="single" w:sz="4" w:space="0" w:color="BFBFBF"/>
            </w:tcBorders>
            <w:shd w:fill="F7F7F7"/>
          </w:tcPr>
          <w:p>
            <w:r>
              <w:t>ECU sends command to braking actuator for braking operation</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braking command</w:t>
            </w:r>
          </w:p>
        </w:tc>
        <w:tc>
          <w:tcPr>
            <w:tcW w:type="dxa" w:w="1728"/>
            <w:tcBorders>
              <w:top w:val="single" w:sz="4" w:space="0" w:color="BFBFBF"/>
              <w:left w:val="single" w:sz="4" w:space="0" w:color="BFBFBF"/>
              <w:bottom w:val="single" w:sz="4" w:space="0" w:color="BFBFBF"/>
              <w:right w:val="single" w:sz="4" w:space="0" w:color="BFBFBF"/>
            </w:tcBorders>
            <w:shd w:fill="F7F7F7"/>
          </w:tcPr>
          <w:p>
            <w:r>
              <w:t>Braking Actuator</w:t>
            </w:r>
          </w:p>
        </w:tc>
        <w:tc>
          <w:tcPr>
            <w:tcW w:type="dxa" w:w="1728"/>
            <w:tcBorders>
              <w:top w:val="single" w:sz="4" w:space="0" w:color="BFBFBF"/>
              <w:left w:val="single" w:sz="4" w:space="0" w:color="BFBFBF"/>
              <w:bottom w:val="single" w:sz="4" w:space="0" w:color="BFBFBF"/>
              <w:right w:val="single" w:sz="4" w:space="0" w:color="BFBFBF"/>
            </w:tcBorders>
            <w:shd w:fill="F7F7F7"/>
          </w:tcPr>
          <w:p>
            <w:r>
              <w:t>Vehicle</w:t>
            </w:r>
          </w:p>
        </w:tc>
        <w:tc>
          <w:tcPr>
            <w:tcW w:type="dxa" w:w="1728"/>
            <w:tcBorders>
              <w:top w:val="single" w:sz="4" w:space="0" w:color="BFBFBF"/>
              <w:left w:val="single" w:sz="4" w:space="0" w:color="BFBFBF"/>
              <w:bottom w:val="single" w:sz="4" w:space="0" w:color="BFBFBF"/>
              <w:right w:val="single" w:sz="4" w:space="0" w:color="BFBFBF"/>
            </w:tcBorders>
            <w:shd w:fill="F7F7F7"/>
          </w:tcPr>
          <w:p>
            <w:r>
              <w:t>Braking Actuator applies braking force to vehicle breaking system</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warning control</w:t>
            </w:r>
          </w:p>
        </w:tc>
        <w:tc>
          <w:tcPr>
            <w:tcW w:type="dxa" w:w="1728"/>
            <w:tcBorders>
              <w:top w:val="single" w:sz="4" w:space="0" w:color="BFBFBF"/>
              <w:left w:val="single" w:sz="4" w:space="0" w:color="BFBFBF"/>
              <w:bottom w:val="single" w:sz="4" w:space="0" w:color="BFBFBF"/>
              <w:right w:val="single" w:sz="4" w:space="0" w:color="BFBFBF"/>
            </w:tcBorders>
            <w:shd w:fill="F7F7F7"/>
          </w:tcPr>
          <w:p>
            <w:r>
              <w:t>ECU</w:t>
            </w:r>
          </w:p>
        </w:tc>
        <w:tc>
          <w:tcPr>
            <w:tcW w:type="dxa" w:w="1728"/>
            <w:tcBorders>
              <w:top w:val="single" w:sz="4" w:space="0" w:color="BFBFBF"/>
              <w:left w:val="single" w:sz="4" w:space="0" w:color="BFBFBF"/>
              <w:bottom w:val="single" w:sz="4" w:space="0" w:color="BFBFBF"/>
              <w:right w:val="single" w:sz="4" w:space="0" w:color="BFBFBF"/>
            </w:tcBorders>
            <w:shd w:fill="F7F7F7"/>
          </w:tcPr>
          <w:p>
            <w:r>
              <w:t>HMI</w:t>
            </w:r>
          </w:p>
        </w:tc>
        <w:tc>
          <w:tcPr>
            <w:tcW w:type="dxa" w:w="1728"/>
            <w:tcBorders>
              <w:top w:val="single" w:sz="4" w:space="0" w:color="BFBFBF"/>
              <w:left w:val="single" w:sz="4" w:space="0" w:color="BFBFBF"/>
              <w:bottom w:val="single" w:sz="4" w:space="0" w:color="BFBFBF"/>
              <w:right w:val="single" w:sz="4" w:space="0" w:color="BFBFBF"/>
            </w:tcBorders>
            <w:shd w:fill="F7F7F7"/>
          </w:tcPr>
          <w:p>
            <w:r>
              <w:t>ECU sends command to HMI for warning delivery.</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r>
        <w:tc>
          <w:tcPr>
            <w:tcW w:type="dxa" w:w="1728"/>
            <w:tcBorders>
              <w:top w:val="single" w:sz="4" w:space="0" w:color="BFBFBF"/>
              <w:left w:val="single" w:sz="4" w:space="0" w:color="BFBFBF"/>
              <w:bottom w:val="single" w:sz="4" w:space="0" w:color="BFBFBF"/>
              <w:right w:val="single" w:sz="4" w:space="0" w:color="BFBFBF"/>
            </w:tcBorders>
            <w:shd w:fill="F7F7F7"/>
          </w:tcPr>
          <w:p>
            <w:r>
              <w:t>warning info</w:t>
            </w:r>
          </w:p>
        </w:tc>
        <w:tc>
          <w:tcPr>
            <w:tcW w:type="dxa" w:w="1728"/>
            <w:tcBorders>
              <w:top w:val="single" w:sz="4" w:space="0" w:color="BFBFBF"/>
              <w:left w:val="single" w:sz="4" w:space="0" w:color="BFBFBF"/>
              <w:bottom w:val="single" w:sz="4" w:space="0" w:color="BFBFBF"/>
              <w:right w:val="single" w:sz="4" w:space="0" w:color="BFBFBF"/>
            </w:tcBorders>
            <w:shd w:fill="F7F7F7"/>
          </w:tcPr>
          <w:p>
            <w:r>
              <w:t>HMI</w:t>
            </w:r>
          </w:p>
        </w:tc>
        <w:tc>
          <w:tcPr>
            <w:tcW w:type="dxa" w:w="1728"/>
            <w:tcBorders>
              <w:top w:val="single" w:sz="4" w:space="0" w:color="BFBFBF"/>
              <w:left w:val="single" w:sz="4" w:space="0" w:color="BFBFBF"/>
              <w:bottom w:val="single" w:sz="4" w:space="0" w:color="BFBFBF"/>
              <w:right w:val="single" w:sz="4" w:space="0" w:color="BFBFBF"/>
            </w:tcBorders>
            <w:shd w:fill="F7F7F7"/>
          </w:tcPr>
          <w:p>
            <w:r>
              <w:t>Driver</w:t>
            </w:r>
          </w:p>
        </w:tc>
        <w:tc>
          <w:tcPr>
            <w:tcW w:type="dxa" w:w="1728"/>
            <w:tcBorders>
              <w:top w:val="single" w:sz="4" w:space="0" w:color="BFBFBF"/>
              <w:left w:val="single" w:sz="4" w:space="0" w:color="BFBFBF"/>
              <w:bottom w:val="single" w:sz="4" w:space="0" w:color="BFBFBF"/>
              <w:right w:val="single" w:sz="4" w:space="0" w:color="BFBFBF"/>
            </w:tcBorders>
            <w:shd w:fill="F7F7F7"/>
          </w:tcPr>
          <w:p>
            <w:r>
              <w:t>HMI provide warning about collision to the driver.</w:t>
            </w:r>
          </w:p>
        </w:tc>
        <w:tc>
          <w:tcPr>
            <w:tcW w:type="dxa" w:w="1728"/>
            <w:tcBorders>
              <w:top w:val="single" w:sz="4" w:space="0" w:color="BFBFBF"/>
              <w:left w:val="single" w:sz="4" w:space="0" w:color="BFBFBF"/>
              <w:bottom w:val="single" w:sz="4" w:space="0" w:color="BFBFBF"/>
              <w:right w:val="single" w:sz="4" w:space="0" w:color="BFBFBF"/>
            </w:tcBorders>
            <w:shd w:fill="F7F7F7"/>
          </w:tcPr>
          <w:p>
            <w:r/>
          </w:p>
        </w:tc>
      </w:tr>
    </w:tbl>
    <w:p>
      <w:pPr>
        <w:pStyle w:val="Heading1"/>
      </w:pPr>
      <w:r>
        <w:t>Unsafe Control Actions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864"/>
            <w:shd w:fill="B4C6E7"/>
            <w:tcBorders>
              <w:top w:val="single" w:sz="4" w:space="0" w:color="BFBFBF"/>
              <w:left w:val="single" w:sz="4" w:space="0" w:color="BFBFBF"/>
              <w:bottom w:val="single" w:sz="4" w:space="0" w:color="BFBFBF"/>
              <w:right w:val="single" w:sz="4" w:space="0" w:color="BFBFBF"/>
            </w:tcBorders>
          </w:tcPr>
          <w:p>
            <w:pPr>
              <w:jc w:val="center"/>
            </w:pPr>
            <w:r>
              <w:rPr>
                <w:b/>
                <w:color w:val="000000"/>
                <w:sz w:val="22"/>
              </w:rPr>
              <w:t>ID</w:t>
            </w:r>
          </w:p>
        </w:tc>
        <w:tc>
          <w:tcPr>
            <w:tcW w:type="dxa" w:w="2160"/>
            <w:shd w:fill="B4C6E7"/>
            <w:tcBorders>
              <w:top w:val="single" w:sz="4" w:space="0" w:color="BFBFBF"/>
              <w:left w:val="single" w:sz="4" w:space="0" w:color="BFBFBF"/>
              <w:bottom w:val="single" w:sz="4" w:space="0" w:color="BFBFBF"/>
              <w:right w:val="single" w:sz="4" w:space="0" w:color="BFBFBF"/>
            </w:tcBorders>
          </w:tcPr>
          <w:p>
            <w:pPr>
              <w:jc w:val="center"/>
            </w:pPr>
            <w:r>
              <w:rPr>
                <w:b/>
                <w:color w:val="000000"/>
                <w:sz w:val="22"/>
              </w:rPr>
              <w:t>Control Action</w:t>
            </w:r>
          </w:p>
        </w:tc>
        <w:tc>
          <w:tcPr>
            <w:tcW w:type="dxa" w:w="1440"/>
            <w:shd w:fill="B4C6E7"/>
            <w:tcBorders>
              <w:top w:val="single" w:sz="4" w:space="0" w:color="BFBFBF"/>
              <w:left w:val="single" w:sz="4" w:space="0" w:color="BFBFBF"/>
              <w:bottom w:val="single" w:sz="4" w:space="0" w:color="BFBFBF"/>
              <w:right w:val="single" w:sz="4" w:space="0" w:color="BFBFBF"/>
            </w:tcBorders>
          </w:tcPr>
          <w:p>
            <w:pPr>
              <w:jc w:val="center"/>
            </w:pPr>
            <w:r>
              <w:rPr>
                <w:b/>
                <w:color w:val="000000"/>
                <w:sz w:val="22"/>
              </w:rPr>
              <w:t>Not providing causes hazard</w:t>
            </w:r>
          </w:p>
        </w:tc>
        <w:tc>
          <w:tcPr>
            <w:tcW w:type="dxa" w:w="1440"/>
            <w:shd w:fill="B4C6E7"/>
            <w:tcBorders>
              <w:top w:val="single" w:sz="4" w:space="0" w:color="BFBFBF"/>
              <w:left w:val="single" w:sz="4" w:space="0" w:color="BFBFBF"/>
              <w:bottom w:val="single" w:sz="4" w:space="0" w:color="BFBFBF"/>
              <w:right w:val="single" w:sz="4" w:space="0" w:color="BFBFBF"/>
            </w:tcBorders>
          </w:tcPr>
          <w:p>
            <w:pPr>
              <w:jc w:val="center"/>
            </w:pPr>
            <w:r>
              <w:rPr>
                <w:b/>
                <w:color w:val="000000"/>
                <w:sz w:val="22"/>
              </w:rPr>
              <w:t>Providing causes hazard</w:t>
            </w:r>
          </w:p>
        </w:tc>
        <w:tc>
          <w:tcPr>
            <w:tcW w:type="dxa" w:w="1440"/>
            <w:shd w:fill="B4C6E7"/>
            <w:tcBorders>
              <w:top w:val="single" w:sz="4" w:space="0" w:color="BFBFBF"/>
              <w:left w:val="single" w:sz="4" w:space="0" w:color="BFBFBF"/>
              <w:bottom w:val="single" w:sz="4" w:space="0" w:color="BFBFBF"/>
              <w:right w:val="single" w:sz="4" w:space="0" w:color="BFBFBF"/>
            </w:tcBorders>
          </w:tcPr>
          <w:p>
            <w:pPr>
              <w:jc w:val="center"/>
            </w:pPr>
            <w:r>
              <w:rPr>
                <w:b/>
                <w:color w:val="000000"/>
                <w:sz w:val="22"/>
              </w:rPr>
              <w:t>Too early, too late, out of order</w:t>
            </w:r>
          </w:p>
        </w:tc>
        <w:tc>
          <w:tcPr>
            <w:tcW w:type="dxa" w:w="1440"/>
            <w:shd w:fill="B4C6E7"/>
            <w:tcBorders>
              <w:top w:val="single" w:sz="4" w:space="0" w:color="BFBFBF"/>
              <w:left w:val="single" w:sz="4" w:space="0" w:color="BFBFBF"/>
              <w:bottom w:val="single" w:sz="4" w:space="0" w:color="BFBFBF"/>
              <w:right w:val="single" w:sz="4" w:space="0" w:color="BFBFBF"/>
            </w:tcBorders>
          </w:tcPr>
          <w:p>
            <w:pPr>
              <w:jc w:val="center"/>
            </w:pPr>
            <w:r>
              <w:rPr>
                <w:b/>
                <w:color w:val="000000"/>
                <w:sz w:val="22"/>
              </w:rPr>
              <w:t>Stopped too soon, applied too long</w:t>
            </w:r>
          </w:p>
        </w:tc>
      </w:tr>
      <w:tr>
        <w:tc>
          <w:tcPr>
            <w:tcW w:type="dxa" w:w="1440"/>
            <w:vMerge w:val="restart"/>
            <w:shd w:fill="F7F7F7"/>
            <w:tcBorders>
              <w:top w:val="single" w:sz="4" w:space="0" w:color="BFBFBF"/>
              <w:left w:val="single" w:sz="4" w:space="0" w:color="BFBFBF"/>
              <w:bottom w:val="single" w:sz="4" w:space="0" w:color="BFBFBF"/>
              <w:right w:val="single" w:sz="4" w:space="0" w:color="BFBFBF"/>
            </w:tcBorders>
            <w:tcBorders>
              <w:top w:val="single" w:sz="4" w:space="0" w:color="BFBFBF"/>
              <w:left w:val="single" w:sz="4" w:space="0" w:color="BFBFBF"/>
              <w:bottom w:val="single" w:sz="4" w:space="0" w:color="BFBFBF"/>
              <w:right w:val="single" w:sz="4" w:space="0" w:color="BFBFBF"/>
            </w:tcBorders>
          </w:tcPr>
          <w:p>
            <w:r>
              <w:rPr>
                <w:i/>
                <w:color w:val="595959"/>
                <w:sz w:val="20"/>
              </w:rPr>
              <w:t>1</w:t>
            </w:r>
          </w:p>
        </w:tc>
        <w:tc>
          <w:tcPr>
            <w:tcW w:type="dxa" w:w="1440"/>
            <w:vMerge w:val="restart"/>
            <w:shd w:fill="F7F7F7"/>
            <w:tcBorders>
              <w:top w:val="single" w:sz="4" w:space="0" w:color="BFBFBF"/>
              <w:left w:val="single" w:sz="4" w:space="0" w:color="BFBFBF"/>
              <w:bottom w:val="single" w:sz="4" w:space="0" w:color="BFBFBF"/>
              <w:right w:val="single" w:sz="4" w:space="0" w:color="BFBFBF"/>
            </w:tcBorders>
            <w:tcBorders>
              <w:top w:val="single" w:sz="4" w:space="0" w:color="BFBFBF"/>
              <w:left w:val="single" w:sz="4" w:space="0" w:color="BFBFBF"/>
              <w:bottom w:val="single" w:sz="4" w:space="0" w:color="BFBFBF"/>
              <w:right w:val="single" w:sz="4" w:space="0" w:color="BFBFBF"/>
            </w:tcBorders>
          </w:tcPr>
          <w:p>
            <w:r>
              <w:rPr>
                <w:i/>
                <w:color w:val="595959"/>
                <w:sz w:val="20"/>
              </w:rPr>
              <w:t>braking control</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UCA1: The ECU does not send a braking control action to the braking actuator when a collision is imminent.</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UCA2: The ECU sends a braking control action to the braking actuator when there is no imminent collision.</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UCA3: The ECU sends braking control action to braking actuator too late after a collision was identified.</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UCA4: The ECU sends a braking control action that is too strong/weak leading to a collision.</w:t>
            </w:r>
          </w:p>
        </w:tc>
      </w:tr>
      <w:tr>
        <w:tc>
          <w:tcPr>
            <w:tcW w:type="dxa" w:w="1440"/>
            <w:vMerge/>
            <w:shd w:fill="F7F7F7"/>
          </w:tcPr>
          <w:p/>
        </w:tc>
        <w:tc>
          <w:tcPr>
            <w:tcW w:type="dxa" w:w="1440"/>
            <w:vMerge/>
            <w:shd w:fill="F7F7F7"/>
          </w:tcP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UCA1: ['H1']</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UCA2: ['H2']</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UCA3: ['H3']</w:t>
              <w:br/>
            </w: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UCA4: ['H4']</w:t>
              <w:br/>
            </w:r>
          </w:p>
        </w:tc>
      </w:tr>
      <w:tr>
        <w:tc>
          <w:tcPr>
            <w:tcW w:type="dxa" w:w="1440"/>
            <w:vMerge w:val="restart"/>
            <w:shd w:fill="F7F7F7"/>
            <w:tcBorders>
              <w:top w:val="single" w:sz="4" w:space="0" w:color="BFBFBF"/>
              <w:left w:val="single" w:sz="4" w:space="0" w:color="BFBFBF"/>
              <w:bottom w:val="single" w:sz="4" w:space="0" w:color="BFBFBF"/>
              <w:right w:val="single" w:sz="4" w:space="0" w:color="BFBFBF"/>
            </w:tcBorders>
            <w:tcBorders>
              <w:top w:val="single" w:sz="4" w:space="0" w:color="BFBFBF"/>
              <w:left w:val="single" w:sz="4" w:space="0" w:color="BFBFBF"/>
              <w:bottom w:val="single" w:sz="4" w:space="0" w:color="BFBFBF"/>
              <w:right w:val="single" w:sz="4" w:space="0" w:color="BFBFBF"/>
            </w:tcBorders>
          </w:tcPr>
          <w:p>
            <w:r>
              <w:rPr>
                <w:i/>
                <w:color w:val="595959"/>
                <w:sz w:val="20"/>
              </w:rPr>
              <w:t>2</w:t>
            </w:r>
          </w:p>
        </w:tc>
        <w:tc>
          <w:tcPr>
            <w:tcW w:type="dxa" w:w="1440"/>
            <w:vMerge w:val="restart"/>
            <w:shd w:fill="F7F7F7"/>
            <w:tcBorders>
              <w:top w:val="single" w:sz="4" w:space="0" w:color="BFBFBF"/>
              <w:left w:val="single" w:sz="4" w:space="0" w:color="BFBFBF"/>
              <w:bottom w:val="single" w:sz="4" w:space="0" w:color="BFBFBF"/>
              <w:right w:val="single" w:sz="4" w:space="0" w:color="BFBFBF"/>
            </w:tcBorders>
            <w:tcBorders>
              <w:top w:val="single" w:sz="4" w:space="0" w:color="BFBFBF"/>
              <w:left w:val="single" w:sz="4" w:space="0" w:color="BFBFBF"/>
              <w:bottom w:val="single" w:sz="4" w:space="0" w:color="BFBFBF"/>
              <w:right w:val="single" w:sz="4" w:space="0" w:color="BFBFBF"/>
            </w:tcBorders>
          </w:tcPr>
          <w:p>
            <w:r>
              <w:rPr>
                <w:i/>
                <w:color w:val="595959"/>
                <w:sz w:val="20"/>
              </w:rPr>
              <w:t>warning control</w:t>
            </w: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UCA5: The ECU does not send warning control action to HMI when a collision is imminent</w:t>
            </w:r>
          </w:p>
        </w:tc>
        <w:tc>
          <w:tcPr>
            <w:tcW w:type="dxa" w:w="1440"/>
            <w:shd w:fill="F7F7F7"/>
            <w:tcBorders>
              <w:top w:val="single" w:sz="4" w:space="0" w:color="BFBFBF"/>
              <w:left w:val="single" w:sz="4" w:space="0" w:color="BFBFBF"/>
              <w:bottom w:val="single" w:sz="4" w:space="0" w:color="BFBFBF"/>
              <w:right w:val="single" w:sz="4" w:space="0" w:color="BFBFBF"/>
            </w:tcBorders>
          </w:tcPr>
          <w:p/>
        </w:tc>
        <w:tc>
          <w:tcPr>
            <w:tcW w:type="dxa" w:w="1440"/>
            <w:shd w:fill="F7F7F7"/>
            <w:tcBorders>
              <w:top w:val="single" w:sz="4" w:space="0" w:color="BFBFBF"/>
              <w:left w:val="single" w:sz="4" w:space="0" w:color="BFBFBF"/>
              <w:bottom w:val="single" w:sz="4" w:space="0" w:color="BFBFBF"/>
              <w:right w:val="single" w:sz="4" w:space="0" w:color="BFBFBF"/>
            </w:tcBorders>
          </w:tcPr>
          <w:p>
            <w:r>
              <w:rPr>
                <w:sz w:val="20"/>
              </w:rPr>
              <w:t>UCA6: The ECU sends warning control action to HMI too late after a collision was identified</w:t>
            </w:r>
          </w:p>
        </w:tc>
        <w:tc>
          <w:tcPr>
            <w:tcW w:type="dxa" w:w="1440"/>
            <w:shd w:fill="F7F7F7"/>
            <w:tcBorders>
              <w:top w:val="single" w:sz="4" w:space="0" w:color="BFBFBF"/>
              <w:left w:val="single" w:sz="4" w:space="0" w:color="BFBFBF"/>
              <w:bottom w:val="single" w:sz="4" w:space="0" w:color="BFBFBF"/>
              <w:right w:val="single" w:sz="4" w:space="0" w:color="BFBFBF"/>
            </w:tcBorders>
          </w:tcPr>
          <w:p/>
        </w:tc>
      </w:tr>
      <w:tr>
        <w:tc>
          <w:tcPr>
            <w:tcW w:type="dxa" w:w="1440"/>
            <w:vMerge/>
            <w:shd w:fill="F7F7F7"/>
          </w:tcPr>
          <w:p/>
        </w:tc>
        <w:tc>
          <w:tcPr>
            <w:tcW w:type="dxa" w:w="1440"/>
            <w:vMerge/>
            <w:shd w:fill="F7F7F7"/>
          </w:tcP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UCA5: ['H5']</w:t>
              <w:br/>
            </w:r>
          </w:p>
        </w:tc>
        <w:tc>
          <w:tcPr>
            <w:tcW w:type="dxa" w:w="1440"/>
            <w:shd w:fill="F7F7F7"/>
            <w:tcBorders>
              <w:top w:val="single" w:sz="4" w:space="0" w:color="BFBFBF"/>
              <w:left w:val="single" w:sz="4" w:space="0" w:color="BFBFBF"/>
              <w:bottom w:val="single" w:sz="4" w:space="0" w:color="BFBFBF"/>
              <w:right w:val="single" w:sz="4" w:space="0" w:color="BFBFBF"/>
            </w:tcBorders>
          </w:tcPr>
          <w:p/>
        </w:tc>
        <w:tc>
          <w:tcPr>
            <w:tcW w:type="dxa" w:w="1440"/>
            <w:shd w:fill="F7F7F7"/>
            <w:tcBorders>
              <w:top w:val="single" w:sz="4" w:space="0" w:color="BFBFBF"/>
              <w:left w:val="single" w:sz="4" w:space="0" w:color="BFBFBF"/>
              <w:bottom w:val="single" w:sz="4" w:space="0" w:color="BFBFBF"/>
              <w:right w:val="single" w:sz="4" w:space="0" w:color="BFBFBF"/>
            </w:tcBorders>
          </w:tcPr>
          <w:p>
            <w:r>
              <w:rPr>
                <w:i/>
                <w:color w:val="595959"/>
                <w:sz w:val="20"/>
              </w:rPr>
              <w:t>UCA6: ['H5']</w:t>
              <w:br/>
            </w:r>
          </w:p>
        </w:tc>
        <w:tc>
          <w:tcPr>
            <w:tcW w:type="dxa" w:w="1440"/>
            <w:shd w:fill="F7F7F7"/>
            <w:tcBorders>
              <w:top w:val="single" w:sz="4" w:space="0" w:color="BFBFBF"/>
              <w:left w:val="single" w:sz="4" w:space="0" w:color="BFBFBF"/>
              <w:bottom w:val="single" w:sz="4" w:space="0" w:color="BFBFBF"/>
              <w:right w:val="single" w:sz="4" w:space="0" w:color="BFBFBF"/>
            </w:tcBorders>
          </w:tcPr>
          <w:p/>
        </w:tc>
      </w:tr>
    </w:tbl>
    <w:p>
      <w:pPr>
        <w:pStyle w:val="Heading1"/>
      </w:pPr>
      <w:r>
        <w:t>Controller Constraints</w:t>
      </w:r>
    </w:p>
    <w:tbl>
      <w:tblPr>
        <w:tblStyle w:val="TableGrid"/>
        <w:tblW w:type="auto" w:w="0"/>
        <w:tblLook w:firstColumn="1" w:firstRow="1" w:lastColumn="0" w:lastRow="0" w:noHBand="0" w:noVBand="1" w:val="04A0"/>
      </w:tblPr>
      <w:tblGrid>
        <w:gridCol w:w="2880"/>
        <w:gridCol w:w="2880"/>
        <w:gridCol w:w="2880"/>
      </w:tblGrid>
      <w:tr>
        <w:tc>
          <w:tcPr>
            <w:tcW w:type="dxa" w:w="2880"/>
            <w:shd w:fill="B4C6E7"/>
            <w:tcBorders>
              <w:top w:val="single" w:sz="4" w:space="0" w:color="000000"/>
              <w:left w:val="single" w:sz="4" w:space="0" w:color="000000"/>
              <w:bottom w:val="single" w:sz="4" w:space="0" w:color="000000"/>
              <w:right w:val="single" w:sz="4" w:space="0" w:color="000000"/>
            </w:tcBorders>
          </w:tcPr>
          <w:p>
            <w:r>
              <w:t>id</w:t>
            </w:r>
          </w:p>
        </w:tc>
        <w:tc>
          <w:tcPr>
            <w:tcW w:type="dxa" w:w="2880"/>
            <w:shd w:fill="B4C6E7"/>
            <w:tcBorders>
              <w:top w:val="single" w:sz="4" w:space="0" w:color="000000"/>
              <w:left w:val="single" w:sz="4" w:space="0" w:color="000000"/>
              <w:bottom w:val="single" w:sz="4" w:space="0" w:color="000000"/>
              <w:right w:val="single" w:sz="4" w:space="0" w:color="000000"/>
            </w:tcBorders>
          </w:tcPr>
          <w:p>
            <w:r>
              <w:t>controller constrain</w:t>
            </w:r>
          </w:p>
        </w:tc>
        <w:tc>
          <w:tcPr>
            <w:tcW w:type="dxa" w:w="2880"/>
            <w:shd w:fill="B4C6E7"/>
            <w:tcBorders>
              <w:top w:val="single" w:sz="4" w:space="0" w:color="000000"/>
              <w:left w:val="single" w:sz="4" w:space="0" w:color="000000"/>
              <w:bottom w:val="single" w:sz="4" w:space="0" w:color="000000"/>
              <w:right w:val="single" w:sz="4" w:space="0" w:color="000000"/>
            </w:tcBorders>
          </w:tcPr>
          <w:p>
            <w:r>
              <w:t>Linked Unsafe control_action</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C1</w:t>
            </w:r>
          </w:p>
        </w:tc>
        <w:tc>
          <w:tcPr>
            <w:tcW w:type="dxa" w:w="2880"/>
            <w:tcBorders>
              <w:top w:val="single" w:sz="4" w:space="0" w:color="BFBFBF"/>
              <w:left w:val="single" w:sz="4" w:space="0" w:color="BFBFBF"/>
              <w:bottom w:val="single" w:sz="4" w:space="0" w:color="BFBFBF"/>
              <w:right w:val="single" w:sz="4" w:space="0" w:color="BFBFBF"/>
            </w:tcBorders>
            <w:shd w:fill="F7F7F7"/>
          </w:tcPr>
          <w:p>
            <w:r>
              <w:t>The ECU must provide braking control action to the braking actuator when a collision is imminent.</w:t>
            </w:r>
          </w:p>
        </w:tc>
        <w:tc>
          <w:tcPr>
            <w:tcW w:type="dxa" w:w="2880"/>
            <w:tcBorders>
              <w:top w:val="single" w:sz="4" w:space="0" w:color="BFBFBF"/>
              <w:left w:val="single" w:sz="4" w:space="0" w:color="BFBFBF"/>
              <w:bottom w:val="single" w:sz="4" w:space="0" w:color="BFBFBF"/>
              <w:right w:val="single" w:sz="4" w:space="0" w:color="BFBFBF"/>
            </w:tcBorders>
            <w:shd w:fill="F7F7F7"/>
          </w:tcPr>
          <w:p>
            <w:r>
              <w:t>['UCA1']</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C2</w:t>
            </w:r>
          </w:p>
        </w:tc>
        <w:tc>
          <w:tcPr>
            <w:tcW w:type="dxa" w:w="2880"/>
            <w:tcBorders>
              <w:top w:val="single" w:sz="4" w:space="0" w:color="BFBFBF"/>
              <w:left w:val="single" w:sz="4" w:space="0" w:color="BFBFBF"/>
              <w:bottom w:val="single" w:sz="4" w:space="0" w:color="BFBFBF"/>
              <w:right w:val="single" w:sz="4" w:space="0" w:color="BFBFBF"/>
            </w:tcBorders>
            <w:shd w:fill="F7F7F7"/>
          </w:tcPr>
          <w:p>
            <w:r>
              <w:t>The ECU must not provide braking control action to braking actuator when there is no imminent collision.</w:t>
            </w:r>
          </w:p>
        </w:tc>
        <w:tc>
          <w:tcPr>
            <w:tcW w:type="dxa" w:w="2880"/>
            <w:tcBorders>
              <w:top w:val="single" w:sz="4" w:space="0" w:color="BFBFBF"/>
              <w:left w:val="single" w:sz="4" w:space="0" w:color="BFBFBF"/>
              <w:bottom w:val="single" w:sz="4" w:space="0" w:color="BFBFBF"/>
              <w:right w:val="single" w:sz="4" w:space="0" w:color="BFBFBF"/>
            </w:tcBorders>
            <w:shd w:fill="F7F7F7"/>
          </w:tcPr>
          <w:p>
            <w:r>
              <w:t>['UCA2']</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C3</w:t>
            </w:r>
          </w:p>
        </w:tc>
        <w:tc>
          <w:tcPr>
            <w:tcW w:type="dxa" w:w="2880"/>
            <w:tcBorders>
              <w:top w:val="single" w:sz="4" w:space="0" w:color="BFBFBF"/>
              <w:left w:val="single" w:sz="4" w:space="0" w:color="BFBFBF"/>
              <w:bottom w:val="single" w:sz="4" w:space="0" w:color="BFBFBF"/>
              <w:right w:val="single" w:sz="4" w:space="0" w:color="BFBFBF"/>
            </w:tcBorders>
            <w:shd w:fill="F7F7F7"/>
          </w:tcPr>
          <w:p>
            <w:r>
              <w:t>The ECU must provide braking control action to braking actuator with minimal delay after a collision is identified</w:t>
            </w:r>
          </w:p>
        </w:tc>
        <w:tc>
          <w:tcPr>
            <w:tcW w:type="dxa" w:w="2880"/>
            <w:tcBorders>
              <w:top w:val="single" w:sz="4" w:space="0" w:color="BFBFBF"/>
              <w:left w:val="single" w:sz="4" w:space="0" w:color="BFBFBF"/>
              <w:bottom w:val="single" w:sz="4" w:space="0" w:color="BFBFBF"/>
              <w:right w:val="single" w:sz="4" w:space="0" w:color="BFBFBF"/>
            </w:tcBorders>
            <w:shd w:fill="F7F7F7"/>
          </w:tcPr>
          <w:p>
            <w:r>
              <w:t>['UCA3']</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C4</w:t>
            </w:r>
          </w:p>
        </w:tc>
        <w:tc>
          <w:tcPr>
            <w:tcW w:type="dxa" w:w="2880"/>
            <w:tcBorders>
              <w:top w:val="single" w:sz="4" w:space="0" w:color="BFBFBF"/>
              <w:left w:val="single" w:sz="4" w:space="0" w:color="BFBFBF"/>
              <w:bottom w:val="single" w:sz="4" w:space="0" w:color="BFBFBF"/>
              <w:right w:val="single" w:sz="4" w:space="0" w:color="BFBFBF"/>
            </w:tcBorders>
            <w:shd w:fill="F7F7F7"/>
          </w:tcPr>
          <w:p>
            <w:r>
              <w:t>The ECU must provide the appropriate braking control action that is not too strong or too weak for the braking actuator to prevent a collision or minimize its impact.</w:t>
            </w:r>
          </w:p>
        </w:tc>
        <w:tc>
          <w:tcPr>
            <w:tcW w:type="dxa" w:w="2880"/>
            <w:tcBorders>
              <w:top w:val="single" w:sz="4" w:space="0" w:color="BFBFBF"/>
              <w:left w:val="single" w:sz="4" w:space="0" w:color="BFBFBF"/>
              <w:bottom w:val="single" w:sz="4" w:space="0" w:color="BFBFBF"/>
              <w:right w:val="single" w:sz="4" w:space="0" w:color="BFBFBF"/>
            </w:tcBorders>
            <w:shd w:fill="F7F7F7"/>
          </w:tcPr>
          <w:p>
            <w:r>
              <w:t>['UCA4']</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C5</w:t>
            </w:r>
          </w:p>
        </w:tc>
        <w:tc>
          <w:tcPr>
            <w:tcW w:type="dxa" w:w="2880"/>
            <w:tcBorders>
              <w:top w:val="single" w:sz="4" w:space="0" w:color="BFBFBF"/>
              <w:left w:val="single" w:sz="4" w:space="0" w:color="BFBFBF"/>
              <w:bottom w:val="single" w:sz="4" w:space="0" w:color="BFBFBF"/>
              <w:right w:val="single" w:sz="4" w:space="0" w:color="BFBFBF"/>
            </w:tcBorders>
            <w:shd w:fill="F7F7F7"/>
          </w:tcPr>
          <w:p>
            <w:r>
              <w:t>The ECU must provide warning control action to HMI when a collision is imminent</w:t>
            </w:r>
          </w:p>
        </w:tc>
        <w:tc>
          <w:tcPr>
            <w:tcW w:type="dxa" w:w="2880"/>
            <w:tcBorders>
              <w:top w:val="single" w:sz="4" w:space="0" w:color="BFBFBF"/>
              <w:left w:val="single" w:sz="4" w:space="0" w:color="BFBFBF"/>
              <w:bottom w:val="single" w:sz="4" w:space="0" w:color="BFBFBF"/>
              <w:right w:val="single" w:sz="4" w:space="0" w:color="BFBFBF"/>
            </w:tcBorders>
            <w:shd w:fill="F7F7F7"/>
          </w:tcPr>
          <w:p>
            <w:r>
              <w:t>['UCA5']</w:t>
            </w:r>
          </w:p>
        </w:tc>
      </w:tr>
      <w:tr>
        <w:tc>
          <w:tcPr>
            <w:tcW w:type="dxa" w:w="2880"/>
            <w:tcBorders>
              <w:top w:val="single" w:sz="4" w:space="0" w:color="BFBFBF"/>
              <w:left w:val="single" w:sz="4" w:space="0" w:color="BFBFBF"/>
              <w:bottom w:val="single" w:sz="4" w:space="0" w:color="BFBFBF"/>
              <w:right w:val="single" w:sz="4" w:space="0" w:color="BFBFBF"/>
            </w:tcBorders>
            <w:shd w:fill="F7F7F7"/>
          </w:tcPr>
          <w:p>
            <w:r>
              <w:t>C6</w:t>
            </w:r>
          </w:p>
        </w:tc>
        <w:tc>
          <w:tcPr>
            <w:tcW w:type="dxa" w:w="2880"/>
            <w:tcBorders>
              <w:top w:val="single" w:sz="4" w:space="0" w:color="BFBFBF"/>
              <w:left w:val="single" w:sz="4" w:space="0" w:color="BFBFBF"/>
              <w:bottom w:val="single" w:sz="4" w:space="0" w:color="BFBFBF"/>
              <w:right w:val="single" w:sz="4" w:space="0" w:color="BFBFBF"/>
            </w:tcBorders>
            <w:shd w:fill="F7F7F7"/>
          </w:tcPr>
          <w:p>
            <w:r>
              <w:t>The ECU must provide warning control action to HMI with minimal delay after a collision was identified.</w:t>
            </w:r>
          </w:p>
        </w:tc>
        <w:tc>
          <w:tcPr>
            <w:tcW w:type="dxa" w:w="2880"/>
            <w:tcBorders>
              <w:top w:val="single" w:sz="4" w:space="0" w:color="BFBFBF"/>
              <w:left w:val="single" w:sz="4" w:space="0" w:color="BFBFBF"/>
              <w:bottom w:val="single" w:sz="4" w:space="0" w:color="BFBFBF"/>
              <w:right w:val="single" w:sz="4" w:space="0" w:color="BFBFBF"/>
            </w:tcBorders>
            <w:shd w:fill="F7F7F7"/>
          </w:tcPr>
          <w:p>
            <w:r>
              <w:t>['UCA6']</w:t>
            </w:r>
          </w:p>
        </w:tc>
      </w:tr>
    </w:tbl>
    <w:p>
      <w:pPr>
        <w:pStyle w:val="Heading1"/>
      </w:pPr>
      <w:r>
        <w:t>Loss Scenarios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shd w:fill="B4C6E7"/>
            <w:tcBorders>
              <w:top w:val="single" w:sz="4" w:space="0" w:color="000000"/>
              <w:left w:val="single" w:sz="4" w:space="0" w:color="000000"/>
              <w:bottom w:val="single" w:sz="4" w:space="0" w:color="000000"/>
              <w:right w:val="single" w:sz="4" w:space="0" w:color="000000"/>
            </w:tcBorders>
          </w:tcPr>
          <w:p>
            <w:r>
              <w:t>id</w:t>
            </w:r>
          </w:p>
        </w:tc>
        <w:tc>
          <w:tcPr>
            <w:tcW w:type="dxa" w:w="1728"/>
            <w:shd w:fill="B4C6E7"/>
            <w:tcBorders>
              <w:top w:val="single" w:sz="4" w:space="0" w:color="000000"/>
              <w:left w:val="single" w:sz="4" w:space="0" w:color="000000"/>
              <w:bottom w:val="single" w:sz="4" w:space="0" w:color="000000"/>
              <w:right w:val="single" w:sz="4" w:space="0" w:color="000000"/>
            </w:tcBorders>
          </w:tcPr>
          <w:p>
            <w:r>
              <w:t>uca</w:t>
            </w:r>
          </w:p>
        </w:tc>
        <w:tc>
          <w:tcPr>
            <w:tcW w:type="dxa" w:w="1728"/>
            <w:shd w:fill="B4C6E7"/>
            <w:tcBorders>
              <w:top w:val="single" w:sz="4" w:space="0" w:color="000000"/>
              <w:left w:val="single" w:sz="4" w:space="0" w:color="000000"/>
              <w:bottom w:val="single" w:sz="4" w:space="0" w:color="000000"/>
              <w:right w:val="single" w:sz="4" w:space="0" w:color="000000"/>
            </w:tcBorders>
          </w:tcPr>
          <w:p>
            <w:r>
              <w:t>Linked Unsafe control_action</w:t>
            </w:r>
          </w:p>
        </w:tc>
        <w:tc>
          <w:tcPr>
            <w:tcW w:type="dxa" w:w="1728"/>
            <w:shd w:fill="B4C6E7"/>
            <w:tcBorders>
              <w:top w:val="single" w:sz="4" w:space="0" w:color="000000"/>
              <w:left w:val="single" w:sz="4" w:space="0" w:color="000000"/>
              <w:bottom w:val="single" w:sz="4" w:space="0" w:color="000000"/>
              <w:right w:val="single" w:sz="4" w:space="0" w:color="000000"/>
            </w:tcBorders>
          </w:tcPr>
          <w:p>
            <w:r>
              <w:t>type</w:t>
            </w:r>
          </w:p>
        </w:tc>
        <w:tc>
          <w:tcPr>
            <w:tcW w:type="dxa" w:w="1728"/>
            <w:shd w:fill="B4C6E7"/>
            <w:tcBorders>
              <w:top w:val="single" w:sz="4" w:space="0" w:color="000000"/>
              <w:left w:val="single" w:sz="4" w:space="0" w:color="000000"/>
              <w:bottom w:val="single" w:sz="4" w:space="0" w:color="000000"/>
              <w:right w:val="single" w:sz="4" w:space="0" w:color="000000"/>
            </w:tcBorders>
          </w:tcPr>
          <w:p>
            <w:r>
              <w:t>scenario</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L_S_1</w:t>
            </w:r>
          </w:p>
        </w:tc>
        <w:tc>
          <w:tcPr>
            <w:tcW w:type="dxa" w:w="1728"/>
            <w:tcBorders>
              <w:top w:val="single" w:sz="4" w:space="0" w:color="BFBFBF"/>
              <w:left w:val="single" w:sz="4" w:space="0" w:color="BFBFBF"/>
              <w:bottom w:val="single" w:sz="4" w:space="0" w:color="BFBFBF"/>
              <w:right w:val="single" w:sz="4" w:space="0" w:color="BFBFBF"/>
            </w:tcBorders>
            <w:shd w:fill="F7F7F7"/>
          </w:tcPr>
          <w:p>
            <w:r>
              <w:t>braking control</w:t>
            </w:r>
          </w:p>
        </w:tc>
        <w:tc>
          <w:tcPr>
            <w:tcW w:type="dxa" w:w="1728"/>
            <w:tcBorders>
              <w:top w:val="single" w:sz="4" w:space="0" w:color="BFBFBF"/>
              <w:left w:val="single" w:sz="4" w:space="0" w:color="BFBFBF"/>
              <w:bottom w:val="single" w:sz="4" w:space="0" w:color="BFBFBF"/>
              <w:right w:val="single" w:sz="4" w:space="0" w:color="BFBFBF"/>
            </w:tcBorders>
            <w:shd w:fill="F7F7F7"/>
          </w:tcPr>
          <w:p>
            <w:r>
              <w:t>['UCA1']</w:t>
            </w:r>
          </w:p>
        </w:tc>
        <w:tc>
          <w:tcPr>
            <w:tcW w:type="dxa" w:w="1728"/>
            <w:tcBorders>
              <w:top w:val="single" w:sz="4" w:space="0" w:color="BFBFBF"/>
              <w:left w:val="single" w:sz="4" w:space="0" w:color="BFBFBF"/>
              <w:bottom w:val="single" w:sz="4" w:space="0" w:color="BFBFBF"/>
              <w:right w:val="single" w:sz="4" w:space="0" w:color="BFBFBF"/>
            </w:tcBorders>
            <w:shd w:fill="F7F7F7"/>
          </w:tcPr>
          <w:p>
            <w:r>
              <w:t>controller failure</w:t>
            </w:r>
          </w:p>
        </w:tc>
        <w:tc>
          <w:tcPr>
            <w:tcW w:type="dxa" w:w="1728"/>
            <w:tcBorders>
              <w:top w:val="single" w:sz="4" w:space="0" w:color="BFBFBF"/>
              <w:left w:val="single" w:sz="4" w:space="0" w:color="BFBFBF"/>
              <w:bottom w:val="single" w:sz="4" w:space="0" w:color="BFBFBF"/>
              <w:right w:val="single" w:sz="4" w:space="0" w:color="BFBFBF"/>
            </w:tcBorders>
            <w:shd w:fill="F7F7F7"/>
          </w:tcPr>
          <w:p>
            <w:r>
              <w:t>The ECU fails due to a hardware or software malfunction, causing it not to send a braking control action to the braking actuator when a collision is imminent. The sensors sends correct feedback to the controller but the controller does not respond or not process the information due to controller failure.</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L_S_2</w:t>
            </w:r>
          </w:p>
        </w:tc>
        <w:tc>
          <w:tcPr>
            <w:tcW w:type="dxa" w:w="1728"/>
            <w:tcBorders>
              <w:top w:val="single" w:sz="4" w:space="0" w:color="BFBFBF"/>
              <w:left w:val="single" w:sz="4" w:space="0" w:color="BFBFBF"/>
              <w:bottom w:val="single" w:sz="4" w:space="0" w:color="BFBFBF"/>
              <w:right w:val="single" w:sz="4" w:space="0" w:color="BFBFBF"/>
            </w:tcBorders>
            <w:shd w:fill="F7F7F7"/>
          </w:tcPr>
          <w:p>
            <w:r>
              <w:t>braking control</w:t>
            </w:r>
          </w:p>
        </w:tc>
        <w:tc>
          <w:tcPr>
            <w:tcW w:type="dxa" w:w="1728"/>
            <w:tcBorders>
              <w:top w:val="single" w:sz="4" w:space="0" w:color="BFBFBF"/>
              <w:left w:val="single" w:sz="4" w:space="0" w:color="BFBFBF"/>
              <w:bottom w:val="single" w:sz="4" w:space="0" w:color="BFBFBF"/>
              <w:right w:val="single" w:sz="4" w:space="0" w:color="BFBFBF"/>
            </w:tcBorders>
            <w:shd w:fill="F7F7F7"/>
          </w:tcPr>
          <w:p>
            <w:r>
              <w:t>['UCA2']</w:t>
            </w:r>
          </w:p>
        </w:tc>
        <w:tc>
          <w:tcPr>
            <w:tcW w:type="dxa" w:w="1728"/>
            <w:tcBorders>
              <w:top w:val="single" w:sz="4" w:space="0" w:color="BFBFBF"/>
              <w:left w:val="single" w:sz="4" w:space="0" w:color="BFBFBF"/>
              <w:bottom w:val="single" w:sz="4" w:space="0" w:color="BFBFBF"/>
              <w:right w:val="single" w:sz="4" w:space="0" w:color="BFBFBF"/>
            </w:tcBorders>
            <w:shd w:fill="F7F7F7"/>
          </w:tcPr>
          <w:p>
            <w:r>
              <w:t>controller malfunction</w:t>
            </w:r>
          </w:p>
        </w:tc>
        <w:tc>
          <w:tcPr>
            <w:tcW w:type="dxa" w:w="1728"/>
            <w:tcBorders>
              <w:top w:val="single" w:sz="4" w:space="0" w:color="BFBFBF"/>
              <w:left w:val="single" w:sz="4" w:space="0" w:color="BFBFBF"/>
              <w:bottom w:val="single" w:sz="4" w:space="0" w:color="BFBFBF"/>
              <w:right w:val="single" w:sz="4" w:space="0" w:color="BFBFBF"/>
            </w:tcBorders>
            <w:shd w:fill="F7F7F7"/>
          </w:tcPr>
          <w:p>
            <w:r>
              <w:t>The ECU misinterprets sensor data or due to a software bug incorrectly determines a collision risk and sends a braking control action when no collision is imminent.</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L_S_3</w:t>
            </w:r>
          </w:p>
        </w:tc>
        <w:tc>
          <w:tcPr>
            <w:tcW w:type="dxa" w:w="1728"/>
            <w:tcBorders>
              <w:top w:val="single" w:sz="4" w:space="0" w:color="BFBFBF"/>
              <w:left w:val="single" w:sz="4" w:space="0" w:color="BFBFBF"/>
              <w:bottom w:val="single" w:sz="4" w:space="0" w:color="BFBFBF"/>
              <w:right w:val="single" w:sz="4" w:space="0" w:color="BFBFBF"/>
            </w:tcBorders>
            <w:shd w:fill="F7F7F7"/>
          </w:tcPr>
          <w:p>
            <w:r>
              <w:t>braking control</w:t>
            </w:r>
          </w:p>
        </w:tc>
        <w:tc>
          <w:tcPr>
            <w:tcW w:type="dxa" w:w="1728"/>
            <w:tcBorders>
              <w:top w:val="single" w:sz="4" w:space="0" w:color="BFBFBF"/>
              <w:left w:val="single" w:sz="4" w:space="0" w:color="BFBFBF"/>
              <w:bottom w:val="single" w:sz="4" w:space="0" w:color="BFBFBF"/>
              <w:right w:val="single" w:sz="4" w:space="0" w:color="BFBFBF"/>
            </w:tcBorders>
            <w:shd w:fill="F7F7F7"/>
          </w:tcPr>
          <w:p>
            <w:r>
              <w:t>['UCA3']</w:t>
            </w:r>
          </w:p>
        </w:tc>
        <w:tc>
          <w:tcPr>
            <w:tcW w:type="dxa" w:w="1728"/>
            <w:tcBorders>
              <w:top w:val="single" w:sz="4" w:space="0" w:color="BFBFBF"/>
              <w:left w:val="single" w:sz="4" w:space="0" w:color="BFBFBF"/>
              <w:bottom w:val="single" w:sz="4" w:space="0" w:color="BFBFBF"/>
              <w:right w:val="single" w:sz="4" w:space="0" w:color="BFBFBF"/>
            </w:tcBorders>
            <w:shd w:fill="F7F7F7"/>
          </w:tcPr>
          <w:p>
            <w:r>
              <w:t>controller algorithm fault</w:t>
            </w:r>
          </w:p>
        </w:tc>
        <w:tc>
          <w:tcPr>
            <w:tcW w:type="dxa" w:w="1728"/>
            <w:tcBorders>
              <w:top w:val="single" w:sz="4" w:space="0" w:color="BFBFBF"/>
              <w:left w:val="single" w:sz="4" w:space="0" w:color="BFBFBF"/>
              <w:bottom w:val="single" w:sz="4" w:space="0" w:color="BFBFBF"/>
              <w:right w:val="single" w:sz="4" w:space="0" w:color="BFBFBF"/>
            </w:tcBorders>
            <w:shd w:fill="F7F7F7"/>
          </w:tcPr>
          <w:p>
            <w:r>
              <w:t>The collision prediction algorithm is flawed in the ECU, leading to a delayed braking control action, even when a collision is detected.</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L_S_4</w:t>
            </w:r>
          </w:p>
        </w:tc>
        <w:tc>
          <w:tcPr>
            <w:tcW w:type="dxa" w:w="1728"/>
            <w:tcBorders>
              <w:top w:val="single" w:sz="4" w:space="0" w:color="BFBFBF"/>
              <w:left w:val="single" w:sz="4" w:space="0" w:color="BFBFBF"/>
              <w:bottom w:val="single" w:sz="4" w:space="0" w:color="BFBFBF"/>
              <w:right w:val="single" w:sz="4" w:space="0" w:color="BFBFBF"/>
            </w:tcBorders>
            <w:shd w:fill="F7F7F7"/>
          </w:tcPr>
          <w:p>
            <w:r>
              <w:t>braking control</w:t>
            </w:r>
          </w:p>
        </w:tc>
        <w:tc>
          <w:tcPr>
            <w:tcW w:type="dxa" w:w="1728"/>
            <w:tcBorders>
              <w:top w:val="single" w:sz="4" w:space="0" w:color="BFBFBF"/>
              <w:left w:val="single" w:sz="4" w:space="0" w:color="BFBFBF"/>
              <w:bottom w:val="single" w:sz="4" w:space="0" w:color="BFBFBF"/>
              <w:right w:val="single" w:sz="4" w:space="0" w:color="BFBFBF"/>
            </w:tcBorders>
            <w:shd w:fill="F7F7F7"/>
          </w:tcPr>
          <w:p>
            <w:r>
              <w:t>['UCA4']</w:t>
            </w:r>
          </w:p>
        </w:tc>
        <w:tc>
          <w:tcPr>
            <w:tcW w:type="dxa" w:w="1728"/>
            <w:tcBorders>
              <w:top w:val="single" w:sz="4" w:space="0" w:color="BFBFBF"/>
              <w:left w:val="single" w:sz="4" w:space="0" w:color="BFBFBF"/>
              <w:bottom w:val="single" w:sz="4" w:space="0" w:color="BFBFBF"/>
              <w:right w:val="single" w:sz="4" w:space="0" w:color="BFBFBF"/>
            </w:tcBorders>
            <w:shd w:fill="F7F7F7"/>
          </w:tcPr>
          <w:p>
            <w:r>
              <w:t>controller process model failure</w:t>
            </w:r>
          </w:p>
        </w:tc>
        <w:tc>
          <w:tcPr>
            <w:tcW w:type="dxa" w:w="1728"/>
            <w:tcBorders>
              <w:top w:val="single" w:sz="4" w:space="0" w:color="BFBFBF"/>
              <w:left w:val="single" w:sz="4" w:space="0" w:color="BFBFBF"/>
              <w:bottom w:val="single" w:sz="4" w:space="0" w:color="BFBFBF"/>
              <w:right w:val="single" w:sz="4" w:space="0" w:color="BFBFBF"/>
            </w:tcBorders>
            <w:shd w:fill="F7F7F7"/>
          </w:tcPr>
          <w:p>
            <w:r>
              <w:t>The ECU applies incorrect braking force due to inaccurate process model or miscalculating the braking force needed to mitigate the collision and results in insufficient or too strong braking force, leading to loss of control and ineffective collision prevention.</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L_S_5</w:t>
            </w:r>
          </w:p>
        </w:tc>
        <w:tc>
          <w:tcPr>
            <w:tcW w:type="dxa" w:w="1728"/>
            <w:tcBorders>
              <w:top w:val="single" w:sz="4" w:space="0" w:color="BFBFBF"/>
              <w:left w:val="single" w:sz="4" w:space="0" w:color="BFBFBF"/>
              <w:bottom w:val="single" w:sz="4" w:space="0" w:color="BFBFBF"/>
              <w:right w:val="single" w:sz="4" w:space="0" w:color="BFBFBF"/>
            </w:tcBorders>
            <w:shd w:fill="F7F7F7"/>
          </w:tcPr>
          <w:p>
            <w:r>
              <w:t>warning control</w:t>
            </w:r>
          </w:p>
        </w:tc>
        <w:tc>
          <w:tcPr>
            <w:tcW w:type="dxa" w:w="1728"/>
            <w:tcBorders>
              <w:top w:val="single" w:sz="4" w:space="0" w:color="BFBFBF"/>
              <w:left w:val="single" w:sz="4" w:space="0" w:color="BFBFBF"/>
              <w:bottom w:val="single" w:sz="4" w:space="0" w:color="BFBFBF"/>
              <w:right w:val="single" w:sz="4" w:space="0" w:color="BFBFBF"/>
            </w:tcBorders>
            <w:shd w:fill="F7F7F7"/>
          </w:tcPr>
          <w:p>
            <w:r>
              <w:t>['UCA5']</w:t>
            </w:r>
          </w:p>
        </w:tc>
        <w:tc>
          <w:tcPr>
            <w:tcW w:type="dxa" w:w="1728"/>
            <w:tcBorders>
              <w:top w:val="single" w:sz="4" w:space="0" w:color="BFBFBF"/>
              <w:left w:val="single" w:sz="4" w:space="0" w:color="BFBFBF"/>
              <w:bottom w:val="single" w:sz="4" w:space="0" w:color="BFBFBF"/>
              <w:right w:val="single" w:sz="4" w:space="0" w:color="BFBFBF"/>
            </w:tcBorders>
            <w:shd w:fill="F7F7F7"/>
          </w:tcPr>
          <w:p>
            <w:r>
              <w:t>controller failure</w:t>
            </w:r>
          </w:p>
        </w:tc>
        <w:tc>
          <w:tcPr>
            <w:tcW w:type="dxa" w:w="1728"/>
            <w:tcBorders>
              <w:top w:val="single" w:sz="4" w:space="0" w:color="BFBFBF"/>
              <w:left w:val="single" w:sz="4" w:space="0" w:color="BFBFBF"/>
              <w:bottom w:val="single" w:sz="4" w:space="0" w:color="BFBFBF"/>
              <w:right w:val="single" w:sz="4" w:space="0" w:color="BFBFBF"/>
            </w:tcBorders>
            <w:shd w:fill="F7F7F7"/>
          </w:tcPr>
          <w:p>
            <w:r>
              <w:t>The ECU fails to send warning signal to HMI due to malfunction, causing a hazard due to no warning or delayed warning.</w:t>
            </w:r>
          </w:p>
        </w:tc>
      </w:tr>
      <w:tr>
        <w:tc>
          <w:tcPr>
            <w:tcW w:type="dxa" w:w="1728"/>
            <w:tcBorders>
              <w:top w:val="single" w:sz="4" w:space="0" w:color="BFBFBF"/>
              <w:left w:val="single" w:sz="4" w:space="0" w:color="BFBFBF"/>
              <w:bottom w:val="single" w:sz="4" w:space="0" w:color="BFBFBF"/>
              <w:right w:val="single" w:sz="4" w:space="0" w:color="BFBFBF"/>
            </w:tcBorders>
            <w:shd w:fill="F7F7F7"/>
          </w:tcPr>
          <w:p>
            <w:r>
              <w:t>L_S_6</w:t>
            </w:r>
          </w:p>
        </w:tc>
        <w:tc>
          <w:tcPr>
            <w:tcW w:type="dxa" w:w="1728"/>
            <w:tcBorders>
              <w:top w:val="single" w:sz="4" w:space="0" w:color="BFBFBF"/>
              <w:left w:val="single" w:sz="4" w:space="0" w:color="BFBFBF"/>
              <w:bottom w:val="single" w:sz="4" w:space="0" w:color="BFBFBF"/>
              <w:right w:val="single" w:sz="4" w:space="0" w:color="BFBFBF"/>
            </w:tcBorders>
            <w:shd w:fill="F7F7F7"/>
          </w:tcPr>
          <w:p>
            <w:r>
              <w:t>warning control</w:t>
            </w:r>
          </w:p>
        </w:tc>
        <w:tc>
          <w:tcPr>
            <w:tcW w:type="dxa" w:w="1728"/>
            <w:tcBorders>
              <w:top w:val="single" w:sz="4" w:space="0" w:color="BFBFBF"/>
              <w:left w:val="single" w:sz="4" w:space="0" w:color="BFBFBF"/>
              <w:bottom w:val="single" w:sz="4" w:space="0" w:color="BFBFBF"/>
              <w:right w:val="single" w:sz="4" w:space="0" w:color="BFBFBF"/>
            </w:tcBorders>
            <w:shd w:fill="F7F7F7"/>
          </w:tcPr>
          <w:p>
            <w:r>
              <w:t>['UCA6']</w:t>
            </w:r>
          </w:p>
        </w:tc>
        <w:tc>
          <w:tcPr>
            <w:tcW w:type="dxa" w:w="1728"/>
            <w:tcBorders>
              <w:top w:val="single" w:sz="4" w:space="0" w:color="BFBFBF"/>
              <w:left w:val="single" w:sz="4" w:space="0" w:color="BFBFBF"/>
              <w:bottom w:val="single" w:sz="4" w:space="0" w:color="BFBFBF"/>
              <w:right w:val="single" w:sz="4" w:space="0" w:color="BFBFBF"/>
            </w:tcBorders>
            <w:shd w:fill="F7F7F7"/>
          </w:tcPr>
          <w:p>
            <w:r>
              <w:t>controller algorithm fault</w:t>
            </w:r>
          </w:p>
        </w:tc>
        <w:tc>
          <w:tcPr>
            <w:tcW w:type="dxa" w:w="1728"/>
            <w:tcBorders>
              <w:top w:val="single" w:sz="4" w:space="0" w:color="BFBFBF"/>
              <w:left w:val="single" w:sz="4" w:space="0" w:color="BFBFBF"/>
              <w:bottom w:val="single" w:sz="4" w:space="0" w:color="BFBFBF"/>
              <w:right w:val="single" w:sz="4" w:space="0" w:color="BFBFBF"/>
            </w:tcBorders>
            <w:shd w:fill="F7F7F7"/>
          </w:tcPr>
          <w:p>
            <w:r>
              <w:t>The collision prediction algorithm in the ECU is flawed, causing a delayed warning signal to HMI and leading to the human driver not having enough time to response to avoid the collision.</w:t>
            </w:r>
          </w:p>
        </w:tc>
      </w:tr>
    </w:tbl>
    <w:p>
      <w:pPr>
        <w:pStyle w:val="Heading1"/>
      </w:pPr>
      <w:r>
        <w:t>Safety Constraints</w:t>
      </w:r>
    </w:p>
    <w:tbl>
      <w:tblPr>
        <w:tblStyle w:val="TableGrid"/>
        <w:tblW w:type="auto" w:w="0"/>
        <w:tblLook w:firstColumn="1" w:firstRow="1" w:lastColumn="0" w:lastRow="0" w:noHBand="0" w:noVBand="1" w:val="04A0"/>
      </w:tblPr>
      <w:tblGrid>
        <w:gridCol w:w="2880"/>
        <w:gridCol w:w="2880"/>
        <w:gridCol w:w="2880"/>
      </w:tblGrid>
      <w:tr>
        <w:tc>
          <w:tcPr>
            <w:tcW w:type="dxa" w:w="2880"/>
            <w:shd w:fill="B4C6E7"/>
            <w:tcBorders>
              <w:top w:val="single" w:sz="4" w:space="0" w:color="000000"/>
              <w:left w:val="single" w:sz="4" w:space="0" w:color="000000"/>
              <w:bottom w:val="single" w:sz="4" w:space="0" w:color="000000"/>
              <w:right w:val="single" w:sz="4" w:space="0" w:color="000000"/>
            </w:tcBorders>
          </w:tcPr>
          <w:p>
            <w:r>
              <w:t>id</w:t>
            </w:r>
          </w:p>
        </w:tc>
        <w:tc>
          <w:tcPr>
            <w:tcW w:type="dxa" w:w="2880"/>
            <w:shd w:fill="B4C6E7"/>
            <w:tcBorders>
              <w:top w:val="single" w:sz="4" w:space="0" w:color="000000"/>
              <w:left w:val="single" w:sz="4" w:space="0" w:color="000000"/>
              <w:bottom w:val="single" w:sz="4" w:space="0" w:color="000000"/>
              <w:right w:val="single" w:sz="4" w:space="0" w:color="000000"/>
            </w:tcBorders>
          </w:tcPr>
          <w:p>
            <w:r>
              <w:t>Safety constraint</w:t>
            </w:r>
          </w:p>
        </w:tc>
        <w:tc>
          <w:tcPr>
            <w:tcW w:type="dxa" w:w="2880"/>
            <w:shd w:fill="B4C6E7"/>
            <w:tcBorders>
              <w:top w:val="single" w:sz="4" w:space="0" w:color="000000"/>
              <w:left w:val="single" w:sz="4" w:space="0" w:color="000000"/>
              <w:bottom w:val="single" w:sz="4" w:space="0" w:color="000000"/>
              <w:right w:val="single" w:sz="4" w:space="0" w:color="000000"/>
            </w:tcBorders>
          </w:tcPr>
          <w:p>
            <w:r>
              <w:t>Linked_loss_scenarios</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SF_1</w:t>
            </w:r>
          </w:p>
        </w:tc>
        <w:tc>
          <w:tcPr>
            <w:tcW w:type="dxa" w:w="2880"/>
            <w:tcBorders>
              <w:top w:val="single" w:sz="4" w:space="0" w:color="BFBFBF"/>
              <w:left w:val="single" w:sz="4" w:space="0" w:color="BFBFBF"/>
              <w:bottom w:val="single" w:sz="4" w:space="0" w:color="BFBFBF"/>
              <w:right w:val="single" w:sz="4" w:space="0" w:color="BFBFBF"/>
            </w:tcBorders>
            <w:shd w:fill="F7F7F7"/>
          </w:tcPr>
          <w:p>
            <w:r>
              <w:t>The ECU must undergo regular self-testing and error handling mechanisms to ensure its reliability in critical situations.</w:t>
            </w:r>
          </w:p>
        </w:tc>
        <w:tc>
          <w:tcPr>
            <w:tcW w:type="dxa" w:w="2880"/>
            <w:tcBorders>
              <w:top w:val="single" w:sz="4" w:space="0" w:color="BFBFBF"/>
              <w:left w:val="single" w:sz="4" w:space="0" w:color="BFBFBF"/>
              <w:bottom w:val="single" w:sz="4" w:space="0" w:color="BFBFBF"/>
              <w:right w:val="single" w:sz="4" w:space="0" w:color="BFBFBF"/>
            </w:tcBorders>
            <w:shd w:fill="F7F7F7"/>
          </w:tcPr>
          <w:p>
            <w:r>
              <w:t>['L_S_1', 'L_S_2', 'L_S_5']</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SF_2</w:t>
            </w:r>
          </w:p>
        </w:tc>
        <w:tc>
          <w:tcPr>
            <w:tcW w:type="dxa" w:w="2880"/>
            <w:tcBorders>
              <w:top w:val="single" w:sz="4" w:space="0" w:color="BFBFBF"/>
              <w:left w:val="single" w:sz="4" w:space="0" w:color="BFBFBF"/>
              <w:bottom w:val="single" w:sz="4" w:space="0" w:color="BFBFBF"/>
              <w:right w:val="single" w:sz="4" w:space="0" w:color="BFBFBF"/>
            </w:tcBorders>
            <w:shd w:fill="F7F7F7"/>
          </w:tcPr>
          <w:p>
            <w:r>
              <w:t>The collision prediction algorithm and braking control logic in the ECU must be rigorously validated and tested to ensure accurate collision detection and response.</w:t>
            </w:r>
          </w:p>
        </w:tc>
        <w:tc>
          <w:tcPr>
            <w:tcW w:type="dxa" w:w="2880"/>
            <w:tcBorders>
              <w:top w:val="single" w:sz="4" w:space="0" w:color="BFBFBF"/>
              <w:left w:val="single" w:sz="4" w:space="0" w:color="BFBFBF"/>
              <w:bottom w:val="single" w:sz="4" w:space="0" w:color="BFBFBF"/>
              <w:right w:val="single" w:sz="4" w:space="0" w:color="BFBFBF"/>
            </w:tcBorders>
            <w:shd w:fill="F7F7F7"/>
          </w:tcPr>
          <w:p>
            <w:r>
              <w:t>['L_S_2', 'L_S_3', 'L_S_4', 'L_S_6']</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SF_3</w:t>
            </w:r>
          </w:p>
        </w:tc>
        <w:tc>
          <w:tcPr>
            <w:tcW w:type="dxa" w:w="2880"/>
            <w:tcBorders>
              <w:top w:val="single" w:sz="4" w:space="0" w:color="BFBFBF"/>
              <w:left w:val="single" w:sz="4" w:space="0" w:color="BFBFBF"/>
              <w:bottom w:val="single" w:sz="4" w:space="0" w:color="BFBFBF"/>
              <w:right w:val="single" w:sz="4" w:space="0" w:color="BFBFBF"/>
            </w:tcBorders>
            <w:shd w:fill="F7F7F7"/>
          </w:tcPr>
          <w:p>
            <w:r>
              <w:t>The system must have a backup power source and fail-safe mode to continue functioning in case of a power failure.</w:t>
            </w:r>
          </w:p>
        </w:tc>
        <w:tc>
          <w:tcPr>
            <w:tcW w:type="dxa" w:w="2880"/>
            <w:tcBorders>
              <w:top w:val="single" w:sz="4" w:space="0" w:color="BFBFBF"/>
              <w:left w:val="single" w:sz="4" w:space="0" w:color="BFBFBF"/>
              <w:bottom w:val="single" w:sz="4" w:space="0" w:color="BFBFBF"/>
              <w:right w:val="single" w:sz="4" w:space="0" w:color="BFBFBF"/>
            </w:tcBorders>
            <w:shd w:fill="F7F7F7"/>
          </w:tcPr>
          <w:p>
            <w:r>
              <w:t>['L_S_1', 'L_S_5']</w:t>
            </w:r>
          </w:p>
        </w:tc>
      </w:tr>
      <w:tr>
        <w:tc>
          <w:tcPr>
            <w:tcW w:type="dxa" w:w="2880"/>
            <w:tcBorders>
              <w:top w:val="single" w:sz="4" w:space="0" w:color="BFBFBF"/>
              <w:left w:val="single" w:sz="4" w:space="0" w:color="BFBFBF"/>
              <w:bottom w:val="single" w:sz="4" w:space="0" w:color="BFBFBF"/>
              <w:right w:val="single" w:sz="4" w:space="0" w:color="BFBFBF"/>
            </w:tcBorders>
            <w:shd w:fill="F7F7F7"/>
          </w:tcPr>
          <w:p>
            <w:r>
              <w:t>SF_4</w:t>
            </w:r>
          </w:p>
        </w:tc>
        <w:tc>
          <w:tcPr>
            <w:tcW w:type="dxa" w:w="2880"/>
            <w:tcBorders>
              <w:top w:val="single" w:sz="4" w:space="0" w:color="BFBFBF"/>
              <w:left w:val="single" w:sz="4" w:space="0" w:color="BFBFBF"/>
              <w:bottom w:val="single" w:sz="4" w:space="0" w:color="BFBFBF"/>
              <w:right w:val="single" w:sz="4" w:space="0" w:color="BFBFBF"/>
            </w:tcBorders>
            <w:shd w:fill="F7F7F7"/>
          </w:tcPr>
          <w:p>
            <w:r>
              <w:t>The system must ensure sufficient warning time is provided to the human driver by considering various factors such as speed of the vehicle, time to collision and human reaction time</w:t>
            </w:r>
          </w:p>
        </w:tc>
        <w:tc>
          <w:tcPr>
            <w:tcW w:type="dxa" w:w="2880"/>
            <w:tcBorders>
              <w:top w:val="single" w:sz="4" w:space="0" w:color="BFBFBF"/>
              <w:left w:val="single" w:sz="4" w:space="0" w:color="BFBFBF"/>
              <w:bottom w:val="single" w:sz="4" w:space="0" w:color="BFBFBF"/>
              <w:right w:val="single" w:sz="4" w:space="0" w:color="BFBFBF"/>
            </w:tcBorders>
            <w:shd w:fill="F7F7F7"/>
          </w:tcPr>
          <w:p>
            <w:r>
              <w:t>['L_S_6']</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